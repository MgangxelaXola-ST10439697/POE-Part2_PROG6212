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54D3" w14:textId="77777777" w:rsidR="00114DA6" w:rsidRDefault="00000000">
      <w:pPr>
        <w:pStyle w:val="Heading1"/>
      </w:pPr>
      <w:r>
        <w:t>Team Member Evaluation Forms</w:t>
      </w:r>
    </w:p>
    <w:p w14:paraId="6693CE7C" w14:textId="77777777" w:rsidR="00114DA6" w:rsidRDefault="00000000">
      <w:pPr>
        <w:pStyle w:val="Heading2"/>
      </w:pPr>
      <w:r>
        <w:t>Name of student being evaluated: Musa</w:t>
      </w:r>
    </w:p>
    <w:p w14:paraId="4F654EDA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2BAB057F" w14:textId="77777777">
        <w:tc>
          <w:tcPr>
            <w:tcW w:w="2160" w:type="dxa"/>
          </w:tcPr>
          <w:p w14:paraId="7C8ED8EF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0F253D91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22B79727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782E84D6" w14:textId="77777777" w:rsidR="00114DA6" w:rsidRDefault="00000000">
            <w:r>
              <w:t>Always (2)</w:t>
            </w:r>
          </w:p>
        </w:tc>
      </w:tr>
      <w:tr w:rsidR="00114DA6" w14:paraId="33C853D9" w14:textId="77777777">
        <w:tc>
          <w:tcPr>
            <w:tcW w:w="2160" w:type="dxa"/>
          </w:tcPr>
          <w:p w14:paraId="5AFEA76F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766A4668" w14:textId="77777777" w:rsidR="00114DA6" w:rsidRDefault="00114DA6"/>
        </w:tc>
        <w:tc>
          <w:tcPr>
            <w:tcW w:w="2160" w:type="dxa"/>
          </w:tcPr>
          <w:p w14:paraId="661BF200" w14:textId="2EB0903A" w:rsidR="00114DA6" w:rsidRDefault="00D17683">
            <w:r>
              <w:t>1</w:t>
            </w:r>
          </w:p>
        </w:tc>
        <w:tc>
          <w:tcPr>
            <w:tcW w:w="2160" w:type="dxa"/>
          </w:tcPr>
          <w:p w14:paraId="591FCB55" w14:textId="77777777" w:rsidR="00114DA6" w:rsidRDefault="00114DA6"/>
        </w:tc>
      </w:tr>
      <w:tr w:rsidR="00114DA6" w14:paraId="55D9E7B0" w14:textId="77777777">
        <w:tc>
          <w:tcPr>
            <w:tcW w:w="2160" w:type="dxa"/>
          </w:tcPr>
          <w:p w14:paraId="274568C0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2CD05B14" w14:textId="77777777" w:rsidR="00114DA6" w:rsidRDefault="00114DA6"/>
        </w:tc>
        <w:tc>
          <w:tcPr>
            <w:tcW w:w="2160" w:type="dxa"/>
          </w:tcPr>
          <w:p w14:paraId="5042D320" w14:textId="77777777" w:rsidR="00114DA6" w:rsidRDefault="00114DA6"/>
        </w:tc>
        <w:tc>
          <w:tcPr>
            <w:tcW w:w="2160" w:type="dxa"/>
          </w:tcPr>
          <w:p w14:paraId="2EAA49B1" w14:textId="4699C5DB" w:rsidR="00114DA6" w:rsidRDefault="00D17683">
            <w:r>
              <w:t>2</w:t>
            </w:r>
          </w:p>
        </w:tc>
      </w:tr>
      <w:tr w:rsidR="00114DA6" w14:paraId="5C6E29E4" w14:textId="77777777">
        <w:tc>
          <w:tcPr>
            <w:tcW w:w="2160" w:type="dxa"/>
          </w:tcPr>
          <w:p w14:paraId="239A235B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6B4B1A6B" w14:textId="77777777" w:rsidR="00114DA6" w:rsidRDefault="00114DA6"/>
        </w:tc>
        <w:tc>
          <w:tcPr>
            <w:tcW w:w="2160" w:type="dxa"/>
          </w:tcPr>
          <w:p w14:paraId="3B417C33" w14:textId="77777777" w:rsidR="00114DA6" w:rsidRDefault="00114DA6"/>
        </w:tc>
        <w:tc>
          <w:tcPr>
            <w:tcW w:w="2160" w:type="dxa"/>
          </w:tcPr>
          <w:p w14:paraId="5A4677C8" w14:textId="7F16CF20" w:rsidR="00114DA6" w:rsidRDefault="00D17683">
            <w:r>
              <w:t>2</w:t>
            </w:r>
          </w:p>
        </w:tc>
      </w:tr>
    </w:tbl>
    <w:p w14:paraId="094A01CC" w14:textId="77777777" w:rsidR="00114DA6" w:rsidRDefault="00114DA6"/>
    <w:p w14:paraId="7733AD26" w14:textId="0CC36CF8" w:rsidR="00114DA6" w:rsidRDefault="00000000">
      <w:r>
        <w:t>The student’s work as part of a team:</w:t>
      </w:r>
      <w:r w:rsidR="00D17683">
        <w:t xml:space="preserve"> Question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1F22CBE3" w14:textId="77777777">
        <w:tc>
          <w:tcPr>
            <w:tcW w:w="2160" w:type="dxa"/>
          </w:tcPr>
          <w:p w14:paraId="148673EF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051A454F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5BE1A4FD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7A836E13" w14:textId="77777777" w:rsidR="00114DA6" w:rsidRDefault="00000000">
            <w:r>
              <w:t>Always (2)</w:t>
            </w:r>
          </w:p>
        </w:tc>
      </w:tr>
      <w:tr w:rsidR="00114DA6" w14:paraId="36DA5387" w14:textId="77777777">
        <w:tc>
          <w:tcPr>
            <w:tcW w:w="2160" w:type="dxa"/>
          </w:tcPr>
          <w:p w14:paraId="14F4760B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01614EC7" w14:textId="77777777" w:rsidR="00114DA6" w:rsidRDefault="00114DA6"/>
        </w:tc>
        <w:tc>
          <w:tcPr>
            <w:tcW w:w="2160" w:type="dxa"/>
          </w:tcPr>
          <w:p w14:paraId="0D17E669" w14:textId="77777777" w:rsidR="00114DA6" w:rsidRDefault="00114DA6"/>
        </w:tc>
        <w:tc>
          <w:tcPr>
            <w:tcW w:w="2160" w:type="dxa"/>
          </w:tcPr>
          <w:p w14:paraId="68EF13DF" w14:textId="30CC378A" w:rsidR="00114DA6" w:rsidRDefault="00D17683">
            <w:r>
              <w:t>2</w:t>
            </w:r>
          </w:p>
        </w:tc>
      </w:tr>
      <w:tr w:rsidR="00114DA6" w14:paraId="36D0DE5D" w14:textId="77777777">
        <w:tc>
          <w:tcPr>
            <w:tcW w:w="2160" w:type="dxa"/>
          </w:tcPr>
          <w:p w14:paraId="70C3276D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09CC6215" w14:textId="77777777" w:rsidR="00114DA6" w:rsidRDefault="00114DA6"/>
        </w:tc>
        <w:tc>
          <w:tcPr>
            <w:tcW w:w="2160" w:type="dxa"/>
          </w:tcPr>
          <w:p w14:paraId="00DB7F3F" w14:textId="77777777" w:rsidR="00114DA6" w:rsidRDefault="00114DA6"/>
        </w:tc>
        <w:tc>
          <w:tcPr>
            <w:tcW w:w="2160" w:type="dxa"/>
          </w:tcPr>
          <w:p w14:paraId="7FAD4F87" w14:textId="257B812D" w:rsidR="00114DA6" w:rsidRDefault="00D17683">
            <w:r>
              <w:t>2</w:t>
            </w:r>
          </w:p>
        </w:tc>
      </w:tr>
    </w:tbl>
    <w:p w14:paraId="05EF5F98" w14:textId="77777777" w:rsidR="00114DA6" w:rsidRDefault="00000000">
      <w:r>
        <w:t>Weighting: 10 / 2</w:t>
      </w:r>
    </w:p>
    <w:p w14:paraId="4B32FA79" w14:textId="1CB81EDC" w:rsidR="00114DA6" w:rsidRDefault="00000000">
      <w:r>
        <w:t>Total: _</w:t>
      </w:r>
      <w:r w:rsidR="00D17683">
        <w:t>4.5_</w:t>
      </w:r>
      <w:r>
        <w:t>_ / 5</w:t>
      </w:r>
    </w:p>
    <w:p w14:paraId="7DBFCCE5" w14:textId="77777777" w:rsidR="00114DA6" w:rsidRDefault="00000000">
      <w:r>
        <w:br w:type="page"/>
      </w:r>
    </w:p>
    <w:p w14:paraId="42245E55" w14:textId="77777777" w:rsidR="00114DA6" w:rsidRDefault="00000000">
      <w:pPr>
        <w:pStyle w:val="Heading2"/>
      </w:pPr>
      <w:r>
        <w:lastRenderedPageBreak/>
        <w:t>Name of student being evaluated: Mhlengi</w:t>
      </w:r>
    </w:p>
    <w:p w14:paraId="0843C783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793E6DF3" w14:textId="77777777">
        <w:tc>
          <w:tcPr>
            <w:tcW w:w="2160" w:type="dxa"/>
          </w:tcPr>
          <w:p w14:paraId="2B499DE5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423B2199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7184C864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0E088E0E" w14:textId="77777777" w:rsidR="00114DA6" w:rsidRDefault="00000000">
            <w:r>
              <w:t>Always (2)</w:t>
            </w:r>
          </w:p>
        </w:tc>
      </w:tr>
      <w:tr w:rsidR="00114DA6" w14:paraId="6BF5B864" w14:textId="77777777">
        <w:tc>
          <w:tcPr>
            <w:tcW w:w="2160" w:type="dxa"/>
          </w:tcPr>
          <w:p w14:paraId="6B0CEC53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69D31F77" w14:textId="77777777" w:rsidR="00114DA6" w:rsidRDefault="00114DA6"/>
        </w:tc>
        <w:tc>
          <w:tcPr>
            <w:tcW w:w="2160" w:type="dxa"/>
          </w:tcPr>
          <w:p w14:paraId="636B070C" w14:textId="25FF5713" w:rsidR="00114DA6" w:rsidRDefault="00114DA6"/>
        </w:tc>
        <w:tc>
          <w:tcPr>
            <w:tcW w:w="2160" w:type="dxa"/>
          </w:tcPr>
          <w:p w14:paraId="1BFA4A01" w14:textId="4FBC3863" w:rsidR="00114DA6" w:rsidRDefault="00D17683">
            <w:r>
              <w:t>2</w:t>
            </w:r>
          </w:p>
        </w:tc>
      </w:tr>
      <w:tr w:rsidR="00114DA6" w14:paraId="068EB95B" w14:textId="77777777">
        <w:tc>
          <w:tcPr>
            <w:tcW w:w="2160" w:type="dxa"/>
          </w:tcPr>
          <w:p w14:paraId="4CAFBEBA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0D34BCB7" w14:textId="77777777" w:rsidR="00114DA6" w:rsidRDefault="00114DA6"/>
        </w:tc>
        <w:tc>
          <w:tcPr>
            <w:tcW w:w="2160" w:type="dxa"/>
          </w:tcPr>
          <w:p w14:paraId="3B387579" w14:textId="02CC088F" w:rsidR="00114DA6" w:rsidRDefault="00D17683">
            <w:r>
              <w:t>1</w:t>
            </w:r>
          </w:p>
        </w:tc>
        <w:tc>
          <w:tcPr>
            <w:tcW w:w="2160" w:type="dxa"/>
          </w:tcPr>
          <w:p w14:paraId="7FFF773F" w14:textId="77777777" w:rsidR="00114DA6" w:rsidRDefault="00114DA6"/>
        </w:tc>
      </w:tr>
      <w:tr w:rsidR="00114DA6" w14:paraId="13286CBE" w14:textId="77777777">
        <w:tc>
          <w:tcPr>
            <w:tcW w:w="2160" w:type="dxa"/>
          </w:tcPr>
          <w:p w14:paraId="2C698923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67BEDC94" w14:textId="77777777" w:rsidR="00114DA6" w:rsidRDefault="00114DA6"/>
        </w:tc>
        <w:tc>
          <w:tcPr>
            <w:tcW w:w="2160" w:type="dxa"/>
          </w:tcPr>
          <w:p w14:paraId="202103F1" w14:textId="77777777" w:rsidR="00114DA6" w:rsidRDefault="00114DA6"/>
        </w:tc>
        <w:tc>
          <w:tcPr>
            <w:tcW w:w="2160" w:type="dxa"/>
          </w:tcPr>
          <w:p w14:paraId="2DA0F6CA" w14:textId="6870FA36" w:rsidR="00114DA6" w:rsidRDefault="00D17683">
            <w:r>
              <w:t>2</w:t>
            </w:r>
          </w:p>
        </w:tc>
      </w:tr>
    </w:tbl>
    <w:p w14:paraId="10E061D5" w14:textId="77777777" w:rsidR="00114DA6" w:rsidRDefault="00114DA6"/>
    <w:p w14:paraId="0B15F3AF" w14:textId="0EB54854" w:rsidR="00114DA6" w:rsidRDefault="00000000">
      <w:r>
        <w:t>The student’s work as part of a team:</w:t>
      </w:r>
      <w:r w:rsidR="00D17683">
        <w:t xml:space="preserve"> Question 1.1, and 1.3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26F42EBE" w14:textId="77777777">
        <w:tc>
          <w:tcPr>
            <w:tcW w:w="2160" w:type="dxa"/>
          </w:tcPr>
          <w:p w14:paraId="6432491A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782B640D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33AA3F5C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254D70FC" w14:textId="77777777" w:rsidR="00114DA6" w:rsidRDefault="00000000">
            <w:r>
              <w:t>Always (2)</w:t>
            </w:r>
          </w:p>
        </w:tc>
      </w:tr>
      <w:tr w:rsidR="00114DA6" w14:paraId="68FD3522" w14:textId="77777777">
        <w:tc>
          <w:tcPr>
            <w:tcW w:w="2160" w:type="dxa"/>
          </w:tcPr>
          <w:p w14:paraId="00B1F589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46253953" w14:textId="77777777" w:rsidR="00114DA6" w:rsidRDefault="00114DA6"/>
        </w:tc>
        <w:tc>
          <w:tcPr>
            <w:tcW w:w="2160" w:type="dxa"/>
          </w:tcPr>
          <w:p w14:paraId="1D14F39B" w14:textId="77777777" w:rsidR="00114DA6" w:rsidRDefault="00114DA6"/>
        </w:tc>
        <w:tc>
          <w:tcPr>
            <w:tcW w:w="2160" w:type="dxa"/>
          </w:tcPr>
          <w:p w14:paraId="47D24711" w14:textId="513BE686" w:rsidR="00114DA6" w:rsidRDefault="00D17683">
            <w:r>
              <w:t>2</w:t>
            </w:r>
          </w:p>
        </w:tc>
      </w:tr>
      <w:tr w:rsidR="00114DA6" w14:paraId="6271A5B6" w14:textId="77777777">
        <w:tc>
          <w:tcPr>
            <w:tcW w:w="2160" w:type="dxa"/>
          </w:tcPr>
          <w:p w14:paraId="54EC5103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08ECBD01" w14:textId="77777777" w:rsidR="00114DA6" w:rsidRDefault="00114DA6"/>
        </w:tc>
        <w:tc>
          <w:tcPr>
            <w:tcW w:w="2160" w:type="dxa"/>
          </w:tcPr>
          <w:p w14:paraId="7D1B8BD4" w14:textId="02078BA9" w:rsidR="00114DA6" w:rsidRDefault="00D17683">
            <w:r>
              <w:t>1</w:t>
            </w:r>
          </w:p>
        </w:tc>
        <w:tc>
          <w:tcPr>
            <w:tcW w:w="2160" w:type="dxa"/>
          </w:tcPr>
          <w:p w14:paraId="24D03443" w14:textId="77777777" w:rsidR="00114DA6" w:rsidRDefault="00114DA6"/>
        </w:tc>
      </w:tr>
    </w:tbl>
    <w:p w14:paraId="3CEF19E0" w14:textId="77777777" w:rsidR="00114DA6" w:rsidRDefault="00000000">
      <w:r>
        <w:t>Weighting: 10 / 2</w:t>
      </w:r>
    </w:p>
    <w:p w14:paraId="3BC06949" w14:textId="768571DD" w:rsidR="00114DA6" w:rsidRDefault="00000000">
      <w:r>
        <w:t>Total: __</w:t>
      </w:r>
      <w:r w:rsidR="00D17683">
        <w:t>4</w:t>
      </w:r>
      <w:r>
        <w:t>__ / 5</w:t>
      </w:r>
    </w:p>
    <w:p w14:paraId="5F93F739" w14:textId="77777777" w:rsidR="00114DA6" w:rsidRDefault="00000000">
      <w:r>
        <w:br w:type="page"/>
      </w:r>
    </w:p>
    <w:p w14:paraId="4A804084" w14:textId="77777777" w:rsidR="00114DA6" w:rsidRDefault="00000000">
      <w:pPr>
        <w:pStyle w:val="Heading2"/>
      </w:pPr>
      <w:r>
        <w:lastRenderedPageBreak/>
        <w:t>Name of student being evaluated: Sthobile</w:t>
      </w:r>
    </w:p>
    <w:p w14:paraId="3537D6A1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0B5E20E2" w14:textId="77777777">
        <w:tc>
          <w:tcPr>
            <w:tcW w:w="2160" w:type="dxa"/>
          </w:tcPr>
          <w:p w14:paraId="3A31ADB0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1EE1128E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3B918E5A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5A0EF872" w14:textId="77777777" w:rsidR="00114DA6" w:rsidRDefault="00000000">
            <w:r>
              <w:t>Always (2)</w:t>
            </w:r>
          </w:p>
        </w:tc>
      </w:tr>
      <w:tr w:rsidR="00114DA6" w14:paraId="1887CA43" w14:textId="77777777">
        <w:tc>
          <w:tcPr>
            <w:tcW w:w="2160" w:type="dxa"/>
          </w:tcPr>
          <w:p w14:paraId="35202E0F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2E93B284" w14:textId="77777777" w:rsidR="00114DA6" w:rsidRDefault="00114DA6"/>
        </w:tc>
        <w:tc>
          <w:tcPr>
            <w:tcW w:w="2160" w:type="dxa"/>
          </w:tcPr>
          <w:p w14:paraId="73344D37" w14:textId="77777777" w:rsidR="00114DA6" w:rsidRDefault="00114DA6"/>
        </w:tc>
        <w:tc>
          <w:tcPr>
            <w:tcW w:w="2160" w:type="dxa"/>
          </w:tcPr>
          <w:p w14:paraId="388319F6" w14:textId="786E1036" w:rsidR="00114DA6" w:rsidRDefault="00D17683">
            <w:r>
              <w:t>2</w:t>
            </w:r>
          </w:p>
        </w:tc>
      </w:tr>
      <w:tr w:rsidR="00114DA6" w14:paraId="33AE2281" w14:textId="77777777">
        <w:tc>
          <w:tcPr>
            <w:tcW w:w="2160" w:type="dxa"/>
          </w:tcPr>
          <w:p w14:paraId="2C67224A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0B9B4255" w14:textId="77777777" w:rsidR="00114DA6" w:rsidRDefault="00114DA6"/>
        </w:tc>
        <w:tc>
          <w:tcPr>
            <w:tcW w:w="2160" w:type="dxa"/>
          </w:tcPr>
          <w:p w14:paraId="5E4C7B5D" w14:textId="77777777" w:rsidR="00114DA6" w:rsidRDefault="00114DA6"/>
        </w:tc>
        <w:tc>
          <w:tcPr>
            <w:tcW w:w="2160" w:type="dxa"/>
          </w:tcPr>
          <w:p w14:paraId="37257960" w14:textId="3170F229" w:rsidR="00114DA6" w:rsidRDefault="00D17683">
            <w:r>
              <w:t>2</w:t>
            </w:r>
          </w:p>
        </w:tc>
      </w:tr>
      <w:tr w:rsidR="00114DA6" w14:paraId="7A6D5169" w14:textId="77777777">
        <w:tc>
          <w:tcPr>
            <w:tcW w:w="2160" w:type="dxa"/>
          </w:tcPr>
          <w:p w14:paraId="3A6E8568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3D00B8C1" w14:textId="77777777" w:rsidR="00114DA6" w:rsidRDefault="00114DA6"/>
        </w:tc>
        <w:tc>
          <w:tcPr>
            <w:tcW w:w="2160" w:type="dxa"/>
          </w:tcPr>
          <w:p w14:paraId="5FBC9303" w14:textId="6677206C" w:rsidR="00114DA6" w:rsidRDefault="00114DA6"/>
        </w:tc>
        <w:tc>
          <w:tcPr>
            <w:tcW w:w="2160" w:type="dxa"/>
          </w:tcPr>
          <w:p w14:paraId="6060BE31" w14:textId="0323B4B1" w:rsidR="00114DA6" w:rsidRDefault="00D17683">
            <w:r>
              <w:t>2</w:t>
            </w:r>
          </w:p>
        </w:tc>
      </w:tr>
    </w:tbl>
    <w:p w14:paraId="4ED933C3" w14:textId="77777777" w:rsidR="00114DA6" w:rsidRDefault="00114DA6"/>
    <w:p w14:paraId="7DA39B2D" w14:textId="48AD27A7" w:rsidR="00114DA6" w:rsidRDefault="00000000">
      <w:r>
        <w:t>The student’s work as part of a team:</w:t>
      </w:r>
      <w:r w:rsidR="00D17683">
        <w:t xml:space="preserve">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238C9D5E" w14:textId="77777777">
        <w:tc>
          <w:tcPr>
            <w:tcW w:w="2160" w:type="dxa"/>
          </w:tcPr>
          <w:p w14:paraId="0884F74D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700FF274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2ED52FCC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43976F10" w14:textId="77777777" w:rsidR="00114DA6" w:rsidRDefault="00000000">
            <w:r>
              <w:t>Always (2)</w:t>
            </w:r>
          </w:p>
        </w:tc>
      </w:tr>
      <w:tr w:rsidR="00114DA6" w14:paraId="07D3BD3C" w14:textId="77777777">
        <w:tc>
          <w:tcPr>
            <w:tcW w:w="2160" w:type="dxa"/>
          </w:tcPr>
          <w:p w14:paraId="647DEFD8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4E67235C" w14:textId="77777777" w:rsidR="00114DA6" w:rsidRDefault="00114DA6"/>
        </w:tc>
        <w:tc>
          <w:tcPr>
            <w:tcW w:w="2160" w:type="dxa"/>
          </w:tcPr>
          <w:p w14:paraId="65C45DDB" w14:textId="77777777" w:rsidR="00114DA6" w:rsidRDefault="00114DA6"/>
        </w:tc>
        <w:tc>
          <w:tcPr>
            <w:tcW w:w="2160" w:type="dxa"/>
          </w:tcPr>
          <w:p w14:paraId="395187CE" w14:textId="04468F8B" w:rsidR="00114DA6" w:rsidRDefault="00D17683">
            <w:r>
              <w:t>2</w:t>
            </w:r>
          </w:p>
        </w:tc>
      </w:tr>
      <w:tr w:rsidR="00114DA6" w14:paraId="3A56AE36" w14:textId="77777777">
        <w:tc>
          <w:tcPr>
            <w:tcW w:w="2160" w:type="dxa"/>
          </w:tcPr>
          <w:p w14:paraId="610F60A4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25FB561C" w14:textId="77777777" w:rsidR="00114DA6" w:rsidRDefault="00114DA6"/>
        </w:tc>
        <w:tc>
          <w:tcPr>
            <w:tcW w:w="2160" w:type="dxa"/>
          </w:tcPr>
          <w:p w14:paraId="3623448B" w14:textId="77777777" w:rsidR="00114DA6" w:rsidRDefault="00114DA6"/>
        </w:tc>
        <w:tc>
          <w:tcPr>
            <w:tcW w:w="2160" w:type="dxa"/>
          </w:tcPr>
          <w:p w14:paraId="02095035" w14:textId="21FD7894" w:rsidR="00114DA6" w:rsidRDefault="00D17683">
            <w:r>
              <w:t>2</w:t>
            </w:r>
          </w:p>
        </w:tc>
      </w:tr>
    </w:tbl>
    <w:p w14:paraId="2A6626DC" w14:textId="77777777" w:rsidR="00114DA6" w:rsidRDefault="00000000">
      <w:r>
        <w:t>Weighting: 10 / 2</w:t>
      </w:r>
    </w:p>
    <w:p w14:paraId="2BED9D37" w14:textId="06D9A40C" w:rsidR="00114DA6" w:rsidRDefault="00000000">
      <w:r>
        <w:t>Total: _</w:t>
      </w:r>
      <w:r w:rsidR="00D17683">
        <w:t>5</w:t>
      </w:r>
      <w:r>
        <w:t>___ / 5</w:t>
      </w:r>
    </w:p>
    <w:p w14:paraId="55B511E8" w14:textId="77777777" w:rsidR="00114DA6" w:rsidRDefault="00000000">
      <w:r>
        <w:br w:type="page"/>
      </w:r>
    </w:p>
    <w:p w14:paraId="1E7CE3B3" w14:textId="77777777" w:rsidR="00114DA6" w:rsidRDefault="00000000">
      <w:pPr>
        <w:pStyle w:val="Heading2"/>
      </w:pPr>
      <w:r>
        <w:lastRenderedPageBreak/>
        <w:t>Name of student being evaluated: Tshudufhadzo</w:t>
      </w:r>
    </w:p>
    <w:p w14:paraId="38380B84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78BD40EF" w14:textId="77777777">
        <w:tc>
          <w:tcPr>
            <w:tcW w:w="2160" w:type="dxa"/>
          </w:tcPr>
          <w:p w14:paraId="591E975A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05A12DB8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13638D0A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6D267E04" w14:textId="77777777" w:rsidR="00114DA6" w:rsidRDefault="00000000">
            <w:r>
              <w:t>Always (2)</w:t>
            </w:r>
          </w:p>
        </w:tc>
      </w:tr>
      <w:tr w:rsidR="00114DA6" w14:paraId="7942E377" w14:textId="77777777">
        <w:tc>
          <w:tcPr>
            <w:tcW w:w="2160" w:type="dxa"/>
          </w:tcPr>
          <w:p w14:paraId="0F70F6CE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7BB8F88D" w14:textId="77777777" w:rsidR="00114DA6" w:rsidRDefault="00114DA6"/>
        </w:tc>
        <w:tc>
          <w:tcPr>
            <w:tcW w:w="2160" w:type="dxa"/>
          </w:tcPr>
          <w:p w14:paraId="02243083" w14:textId="3CCB4C85" w:rsidR="00114DA6" w:rsidRDefault="00114DA6"/>
        </w:tc>
        <w:tc>
          <w:tcPr>
            <w:tcW w:w="2160" w:type="dxa"/>
          </w:tcPr>
          <w:p w14:paraId="4165CBA9" w14:textId="5E43559E" w:rsidR="00114DA6" w:rsidRDefault="00D17683">
            <w:r>
              <w:t>2</w:t>
            </w:r>
          </w:p>
        </w:tc>
      </w:tr>
      <w:tr w:rsidR="00114DA6" w14:paraId="6EC02A85" w14:textId="77777777">
        <w:tc>
          <w:tcPr>
            <w:tcW w:w="2160" w:type="dxa"/>
          </w:tcPr>
          <w:p w14:paraId="161D519B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7DD06712" w14:textId="77777777" w:rsidR="00114DA6" w:rsidRDefault="00114DA6"/>
        </w:tc>
        <w:tc>
          <w:tcPr>
            <w:tcW w:w="2160" w:type="dxa"/>
          </w:tcPr>
          <w:p w14:paraId="3F0F0D7B" w14:textId="77777777" w:rsidR="00114DA6" w:rsidRDefault="00114DA6"/>
        </w:tc>
        <w:tc>
          <w:tcPr>
            <w:tcW w:w="2160" w:type="dxa"/>
          </w:tcPr>
          <w:p w14:paraId="3F850FE9" w14:textId="58387D4B" w:rsidR="00114DA6" w:rsidRDefault="00D17683">
            <w:r>
              <w:t>2</w:t>
            </w:r>
          </w:p>
        </w:tc>
      </w:tr>
      <w:tr w:rsidR="00114DA6" w14:paraId="56877C44" w14:textId="77777777">
        <w:tc>
          <w:tcPr>
            <w:tcW w:w="2160" w:type="dxa"/>
          </w:tcPr>
          <w:p w14:paraId="5D2C1817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7FA51A38" w14:textId="77777777" w:rsidR="00114DA6" w:rsidRDefault="00114DA6"/>
        </w:tc>
        <w:tc>
          <w:tcPr>
            <w:tcW w:w="2160" w:type="dxa"/>
          </w:tcPr>
          <w:p w14:paraId="7BEBDDD0" w14:textId="77777777" w:rsidR="00114DA6" w:rsidRDefault="00114DA6"/>
        </w:tc>
        <w:tc>
          <w:tcPr>
            <w:tcW w:w="2160" w:type="dxa"/>
          </w:tcPr>
          <w:p w14:paraId="22A95DFD" w14:textId="0A2B797F" w:rsidR="00114DA6" w:rsidRDefault="00D17683">
            <w:r>
              <w:t>2</w:t>
            </w:r>
          </w:p>
        </w:tc>
      </w:tr>
    </w:tbl>
    <w:p w14:paraId="26B70FE0" w14:textId="77777777" w:rsidR="00114DA6" w:rsidRDefault="00114DA6"/>
    <w:p w14:paraId="57E8CFAD" w14:textId="2B4C0D97" w:rsidR="00114DA6" w:rsidRDefault="00000000">
      <w:r>
        <w:t>The student’s work as part of a team:</w:t>
      </w:r>
      <w:r w:rsidR="00D17683">
        <w:t xml:space="preserve">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66055E12" w14:textId="77777777">
        <w:tc>
          <w:tcPr>
            <w:tcW w:w="2160" w:type="dxa"/>
          </w:tcPr>
          <w:p w14:paraId="19740EBF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14666246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36D4C357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1B56A504" w14:textId="77777777" w:rsidR="00114DA6" w:rsidRDefault="00000000">
            <w:r>
              <w:t>Always (2)</w:t>
            </w:r>
          </w:p>
        </w:tc>
      </w:tr>
      <w:tr w:rsidR="00114DA6" w14:paraId="5F62E4DB" w14:textId="77777777">
        <w:tc>
          <w:tcPr>
            <w:tcW w:w="2160" w:type="dxa"/>
          </w:tcPr>
          <w:p w14:paraId="76F6CDA6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753C55D5" w14:textId="77777777" w:rsidR="00114DA6" w:rsidRDefault="00114DA6"/>
        </w:tc>
        <w:tc>
          <w:tcPr>
            <w:tcW w:w="2160" w:type="dxa"/>
          </w:tcPr>
          <w:p w14:paraId="26B5C863" w14:textId="77777777" w:rsidR="00114DA6" w:rsidRDefault="00114DA6"/>
        </w:tc>
        <w:tc>
          <w:tcPr>
            <w:tcW w:w="2160" w:type="dxa"/>
          </w:tcPr>
          <w:p w14:paraId="26D5491F" w14:textId="40E0A90C" w:rsidR="00114DA6" w:rsidRDefault="00D17683">
            <w:r>
              <w:t>2</w:t>
            </w:r>
          </w:p>
        </w:tc>
      </w:tr>
      <w:tr w:rsidR="00114DA6" w14:paraId="5822DD17" w14:textId="77777777">
        <w:tc>
          <w:tcPr>
            <w:tcW w:w="2160" w:type="dxa"/>
          </w:tcPr>
          <w:p w14:paraId="6FF2810B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454D7AE2" w14:textId="77777777" w:rsidR="00114DA6" w:rsidRDefault="00114DA6"/>
        </w:tc>
        <w:tc>
          <w:tcPr>
            <w:tcW w:w="2160" w:type="dxa"/>
          </w:tcPr>
          <w:p w14:paraId="486FFB8E" w14:textId="77777777" w:rsidR="00114DA6" w:rsidRDefault="00114DA6"/>
        </w:tc>
        <w:tc>
          <w:tcPr>
            <w:tcW w:w="2160" w:type="dxa"/>
          </w:tcPr>
          <w:p w14:paraId="0B124D0F" w14:textId="05C1F5C6" w:rsidR="00114DA6" w:rsidRDefault="00D17683">
            <w:r>
              <w:t>2</w:t>
            </w:r>
          </w:p>
        </w:tc>
      </w:tr>
    </w:tbl>
    <w:p w14:paraId="4C888E60" w14:textId="77777777" w:rsidR="00114DA6" w:rsidRDefault="00000000">
      <w:r>
        <w:t>Weighting: 10 / 2</w:t>
      </w:r>
    </w:p>
    <w:p w14:paraId="2DCADC9B" w14:textId="7B7EB1AD" w:rsidR="00114DA6" w:rsidRDefault="00000000">
      <w:r>
        <w:t>Total: __</w:t>
      </w:r>
      <w:r w:rsidR="00D17683">
        <w:t>5</w:t>
      </w:r>
      <w:r>
        <w:t>__ / 5</w:t>
      </w:r>
    </w:p>
    <w:p w14:paraId="5A7DF714" w14:textId="77777777" w:rsidR="00114DA6" w:rsidRDefault="00000000">
      <w:r>
        <w:br w:type="page"/>
      </w:r>
    </w:p>
    <w:p w14:paraId="2D7CB320" w14:textId="77777777" w:rsidR="00114DA6" w:rsidRDefault="00000000">
      <w:pPr>
        <w:pStyle w:val="Heading2"/>
      </w:pPr>
      <w:r>
        <w:lastRenderedPageBreak/>
        <w:t>Name of student being evaluated: Kaan</w:t>
      </w:r>
    </w:p>
    <w:p w14:paraId="23F0ABF1" w14:textId="77777777" w:rsidR="00114DA6" w:rsidRDefault="00000000">
      <w:r>
        <w:t>The student’s personal 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56E92ED4" w14:textId="77777777">
        <w:tc>
          <w:tcPr>
            <w:tcW w:w="2160" w:type="dxa"/>
          </w:tcPr>
          <w:p w14:paraId="630103CE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38FBEC13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339C6082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112F1945" w14:textId="77777777" w:rsidR="00114DA6" w:rsidRDefault="00000000">
            <w:r>
              <w:t>Always (2)</w:t>
            </w:r>
          </w:p>
        </w:tc>
      </w:tr>
      <w:tr w:rsidR="00114DA6" w14:paraId="734F8D99" w14:textId="77777777">
        <w:tc>
          <w:tcPr>
            <w:tcW w:w="2160" w:type="dxa"/>
          </w:tcPr>
          <w:p w14:paraId="4AB64EC9" w14:textId="77777777" w:rsidR="00114DA6" w:rsidRDefault="00000000">
            <w:r>
              <w:t>1. The student contributed good ideas that added value to the project and produced high quality work.</w:t>
            </w:r>
          </w:p>
        </w:tc>
        <w:tc>
          <w:tcPr>
            <w:tcW w:w="2160" w:type="dxa"/>
          </w:tcPr>
          <w:p w14:paraId="4EF951B5" w14:textId="77777777" w:rsidR="00114DA6" w:rsidRDefault="00114DA6"/>
        </w:tc>
        <w:tc>
          <w:tcPr>
            <w:tcW w:w="2160" w:type="dxa"/>
          </w:tcPr>
          <w:p w14:paraId="4DC05AAE" w14:textId="46733CAC" w:rsidR="00114DA6" w:rsidRDefault="00D17683">
            <w:r>
              <w:t>1</w:t>
            </w:r>
          </w:p>
        </w:tc>
        <w:tc>
          <w:tcPr>
            <w:tcW w:w="2160" w:type="dxa"/>
          </w:tcPr>
          <w:p w14:paraId="67639B74" w14:textId="77777777" w:rsidR="00114DA6" w:rsidRDefault="00114DA6"/>
        </w:tc>
      </w:tr>
      <w:tr w:rsidR="00114DA6" w14:paraId="22F16962" w14:textId="77777777">
        <w:tc>
          <w:tcPr>
            <w:tcW w:w="2160" w:type="dxa"/>
          </w:tcPr>
          <w:p w14:paraId="4DF82C54" w14:textId="77777777" w:rsidR="00114DA6" w:rsidRDefault="00000000">
            <w:r>
              <w:t>2. The student performed their tasks in line with what was expected of them.</w:t>
            </w:r>
          </w:p>
        </w:tc>
        <w:tc>
          <w:tcPr>
            <w:tcW w:w="2160" w:type="dxa"/>
          </w:tcPr>
          <w:p w14:paraId="44C97532" w14:textId="77777777" w:rsidR="00114DA6" w:rsidRDefault="00114DA6"/>
        </w:tc>
        <w:tc>
          <w:tcPr>
            <w:tcW w:w="2160" w:type="dxa"/>
          </w:tcPr>
          <w:p w14:paraId="7FA1E177" w14:textId="77777777" w:rsidR="00114DA6" w:rsidRDefault="00114DA6"/>
        </w:tc>
        <w:tc>
          <w:tcPr>
            <w:tcW w:w="2160" w:type="dxa"/>
          </w:tcPr>
          <w:p w14:paraId="00539E6D" w14:textId="4DEB7204" w:rsidR="00114DA6" w:rsidRDefault="00D17683">
            <w:r>
              <w:t>2</w:t>
            </w:r>
          </w:p>
        </w:tc>
      </w:tr>
      <w:tr w:rsidR="00114DA6" w14:paraId="513C07A3" w14:textId="77777777">
        <w:tc>
          <w:tcPr>
            <w:tcW w:w="2160" w:type="dxa"/>
          </w:tcPr>
          <w:p w14:paraId="22648768" w14:textId="77777777" w:rsidR="00114DA6" w:rsidRDefault="00000000">
            <w:r>
              <w:t>3. The student managed their own time well and met deadlines.</w:t>
            </w:r>
          </w:p>
        </w:tc>
        <w:tc>
          <w:tcPr>
            <w:tcW w:w="2160" w:type="dxa"/>
          </w:tcPr>
          <w:p w14:paraId="05AB687E" w14:textId="77777777" w:rsidR="00114DA6" w:rsidRDefault="00114DA6"/>
        </w:tc>
        <w:tc>
          <w:tcPr>
            <w:tcW w:w="2160" w:type="dxa"/>
          </w:tcPr>
          <w:p w14:paraId="1BD456BC" w14:textId="77777777" w:rsidR="00114DA6" w:rsidRDefault="00114DA6"/>
        </w:tc>
        <w:tc>
          <w:tcPr>
            <w:tcW w:w="2160" w:type="dxa"/>
          </w:tcPr>
          <w:p w14:paraId="3C101D2C" w14:textId="5C81F3FE" w:rsidR="00114DA6" w:rsidRDefault="00D17683">
            <w:r>
              <w:t>2</w:t>
            </w:r>
          </w:p>
        </w:tc>
      </w:tr>
    </w:tbl>
    <w:p w14:paraId="06FDCC37" w14:textId="77777777" w:rsidR="00114DA6" w:rsidRDefault="00114DA6"/>
    <w:p w14:paraId="518FFED8" w14:textId="30330C80" w:rsidR="00114DA6" w:rsidRDefault="00000000">
      <w:r>
        <w:t>The student’s work as part of a team:</w:t>
      </w:r>
      <w:r w:rsidR="00D17683">
        <w:t xml:space="preserve"> Question 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4DA6" w14:paraId="5E3B5F90" w14:textId="77777777">
        <w:tc>
          <w:tcPr>
            <w:tcW w:w="2160" w:type="dxa"/>
          </w:tcPr>
          <w:p w14:paraId="1C308C66" w14:textId="77777777" w:rsidR="00114DA6" w:rsidRDefault="00000000">
            <w:r>
              <w:t>Criteria</w:t>
            </w:r>
          </w:p>
        </w:tc>
        <w:tc>
          <w:tcPr>
            <w:tcW w:w="2160" w:type="dxa"/>
          </w:tcPr>
          <w:p w14:paraId="0D86D610" w14:textId="77777777" w:rsidR="00114DA6" w:rsidRDefault="00000000">
            <w:r>
              <w:t>Seldom (0)</w:t>
            </w:r>
          </w:p>
        </w:tc>
        <w:tc>
          <w:tcPr>
            <w:tcW w:w="2160" w:type="dxa"/>
          </w:tcPr>
          <w:p w14:paraId="08CECF59" w14:textId="77777777" w:rsidR="00114DA6" w:rsidRDefault="00000000">
            <w:r>
              <w:t>Frequently (1)</w:t>
            </w:r>
          </w:p>
        </w:tc>
        <w:tc>
          <w:tcPr>
            <w:tcW w:w="2160" w:type="dxa"/>
          </w:tcPr>
          <w:p w14:paraId="00F55144" w14:textId="77777777" w:rsidR="00114DA6" w:rsidRDefault="00000000">
            <w:r>
              <w:t>Always (2)</w:t>
            </w:r>
          </w:p>
        </w:tc>
      </w:tr>
      <w:tr w:rsidR="00114DA6" w14:paraId="4A7601A6" w14:textId="77777777">
        <w:tc>
          <w:tcPr>
            <w:tcW w:w="2160" w:type="dxa"/>
          </w:tcPr>
          <w:p w14:paraId="26CE0A8E" w14:textId="77777777" w:rsidR="00114DA6" w:rsidRDefault="00000000">
            <w:r>
              <w:t>4. The student accepted responsibility for a fair portion of the tasks and was an enthusiastic member of my team.</w:t>
            </w:r>
          </w:p>
        </w:tc>
        <w:tc>
          <w:tcPr>
            <w:tcW w:w="2160" w:type="dxa"/>
          </w:tcPr>
          <w:p w14:paraId="4977B676" w14:textId="77777777" w:rsidR="00114DA6" w:rsidRDefault="00114DA6"/>
        </w:tc>
        <w:tc>
          <w:tcPr>
            <w:tcW w:w="2160" w:type="dxa"/>
          </w:tcPr>
          <w:p w14:paraId="109FB4A5" w14:textId="77777777" w:rsidR="00114DA6" w:rsidRDefault="00114DA6"/>
        </w:tc>
        <w:tc>
          <w:tcPr>
            <w:tcW w:w="2160" w:type="dxa"/>
          </w:tcPr>
          <w:p w14:paraId="59E1E75F" w14:textId="007A50BD" w:rsidR="00114DA6" w:rsidRDefault="00D17683">
            <w:r>
              <w:t>2</w:t>
            </w:r>
          </w:p>
        </w:tc>
      </w:tr>
      <w:tr w:rsidR="00114DA6" w14:paraId="5C5E58F3" w14:textId="77777777">
        <w:tc>
          <w:tcPr>
            <w:tcW w:w="2160" w:type="dxa"/>
          </w:tcPr>
          <w:p w14:paraId="2C2A2ADA" w14:textId="77777777" w:rsidR="00114DA6" w:rsidRDefault="00000000">
            <w:r>
              <w:t>5. The student helped others to be successful and worked well with other members of the team.</w:t>
            </w:r>
          </w:p>
        </w:tc>
        <w:tc>
          <w:tcPr>
            <w:tcW w:w="2160" w:type="dxa"/>
          </w:tcPr>
          <w:p w14:paraId="68BAB619" w14:textId="77777777" w:rsidR="00114DA6" w:rsidRDefault="00114DA6"/>
        </w:tc>
        <w:tc>
          <w:tcPr>
            <w:tcW w:w="2160" w:type="dxa"/>
          </w:tcPr>
          <w:p w14:paraId="5DE8D32B" w14:textId="77777777" w:rsidR="00114DA6" w:rsidRDefault="00114DA6"/>
        </w:tc>
        <w:tc>
          <w:tcPr>
            <w:tcW w:w="2160" w:type="dxa"/>
          </w:tcPr>
          <w:p w14:paraId="47F9FCA6" w14:textId="6F7800A1" w:rsidR="00114DA6" w:rsidRDefault="00D17683">
            <w:r>
              <w:t>2</w:t>
            </w:r>
          </w:p>
        </w:tc>
      </w:tr>
    </w:tbl>
    <w:p w14:paraId="2A874AA7" w14:textId="77777777" w:rsidR="00114DA6" w:rsidRDefault="00000000">
      <w:r>
        <w:t>Weighting: 10 / 2</w:t>
      </w:r>
    </w:p>
    <w:p w14:paraId="2347C37C" w14:textId="69BD1381" w:rsidR="00114DA6" w:rsidRDefault="00000000">
      <w:r>
        <w:t>Total: _</w:t>
      </w:r>
      <w:r w:rsidR="00D17683">
        <w:t>5</w:t>
      </w:r>
      <w:r>
        <w:t>___ / 5</w:t>
      </w:r>
    </w:p>
    <w:p w14:paraId="13232538" w14:textId="50B90868" w:rsidR="00114DA6" w:rsidRDefault="00000000" w:rsidP="00932B97">
      <w:pPr>
        <w:pStyle w:val="Heading1"/>
      </w:pPr>
      <w:r>
        <w:br w:type="page"/>
      </w:r>
      <w:r w:rsidR="00932B97">
        <w:lastRenderedPageBreak/>
        <w:t>Self-Evaluation Reflective Report</w:t>
      </w:r>
    </w:p>
    <w:p w14:paraId="22B78E33" w14:textId="632CCFEF" w:rsidR="00932B97" w:rsidRDefault="00903540" w:rsidP="00932B97">
      <w:r>
        <w:t xml:space="preserve">During this project, I worked on Question 1.2, which involved defining the cross-platform </w:t>
      </w:r>
      <w:r w:rsidR="001830C0">
        <w:t xml:space="preserve">development </w:t>
      </w:r>
      <w:r w:rsidR="007631AE">
        <w:t>of</w:t>
      </w:r>
      <w:r w:rsidR="001830C0">
        <w:t xml:space="preserve"> a </w:t>
      </w:r>
      <w:r w:rsidR="007631AE">
        <w:t>community-driven</w:t>
      </w:r>
      <w:r w:rsidR="001830C0">
        <w:t xml:space="preserve"> mobile application. </w:t>
      </w:r>
      <w:r w:rsidR="00C22638">
        <w:t xml:space="preserve">The purpose of the project was to create a solution that addresses local </w:t>
      </w:r>
      <w:r w:rsidR="007631AE">
        <w:t>safety and</w:t>
      </w:r>
      <w:r w:rsidR="00C22638">
        <w:t xml:space="preserve"> wellne</w:t>
      </w:r>
      <w:r w:rsidR="001D6113">
        <w:t xml:space="preserve">ss needs using technology. </w:t>
      </w:r>
    </w:p>
    <w:p w14:paraId="521CD9D6" w14:textId="44830235" w:rsidR="001D6113" w:rsidRDefault="001D6113" w:rsidP="00932B97">
      <w:r>
        <w:t xml:space="preserve">Throughout the </w:t>
      </w:r>
      <w:r w:rsidR="00F64AF9">
        <w:t>project, I applied a range of skills and learned</w:t>
      </w:r>
      <w:r w:rsidR="00E52EA3">
        <w:t xml:space="preserve"> lessons related to software development, teamwork</w:t>
      </w:r>
      <w:r w:rsidR="007631AE">
        <w:t>,</w:t>
      </w:r>
      <w:r w:rsidR="00E52EA3">
        <w:t xml:space="preserve"> and time management.</w:t>
      </w:r>
      <w:r w:rsidR="00D21C96">
        <w:t xml:space="preserve"> Technical Skills</w:t>
      </w:r>
      <w:r w:rsidR="00957607">
        <w:t xml:space="preserve">: I </w:t>
      </w:r>
      <w:r w:rsidR="00D37E7E">
        <w:t>improved</w:t>
      </w:r>
      <w:r w:rsidR="00957607">
        <w:t xml:space="preserve"> my understanding </w:t>
      </w:r>
      <w:r w:rsidR="001D5CB6">
        <w:t xml:space="preserve">of </w:t>
      </w:r>
      <w:r w:rsidR="007631AE">
        <w:t>cross-platform</w:t>
      </w:r>
      <w:r w:rsidR="00D37E7E">
        <w:t xml:space="preserve"> </w:t>
      </w:r>
      <w:r w:rsidR="00642927">
        <w:t>development using frameworks like Flutter and React Na</w:t>
      </w:r>
      <w:r w:rsidR="00FF4AFF">
        <w:t>tive. Communication and Teamwork</w:t>
      </w:r>
      <w:r w:rsidR="00AF0793">
        <w:t xml:space="preserve"> skills: I played my part and </w:t>
      </w:r>
      <w:r w:rsidR="007631AE">
        <w:t>gave</w:t>
      </w:r>
      <w:r w:rsidR="00AF0793">
        <w:t xml:space="preserve"> ideas where I could during the </w:t>
      </w:r>
      <w:r w:rsidR="007631AE">
        <w:t>brainstorming</w:t>
      </w:r>
      <w:r w:rsidR="00AF0793">
        <w:t xml:space="preserve"> </w:t>
      </w:r>
      <w:r w:rsidR="000F0417">
        <w:t>session.</w:t>
      </w:r>
      <w:r w:rsidR="00CF126B">
        <w:t xml:space="preserve"> With my peers</w:t>
      </w:r>
      <w:r w:rsidR="007631AE">
        <w:t>,</w:t>
      </w:r>
      <w:r w:rsidR="00CF126B">
        <w:t xml:space="preserve"> we aligned tasks for ourselves as individuals and </w:t>
      </w:r>
      <w:r w:rsidR="007631AE">
        <w:t>came</w:t>
      </w:r>
      <w:r w:rsidR="00CF126B">
        <w:t xml:space="preserve"> toget</w:t>
      </w:r>
      <w:r w:rsidR="007631AE">
        <w:t xml:space="preserve">her with the final product. </w:t>
      </w:r>
      <w:r w:rsidR="00BB389F">
        <w:t>My</w:t>
      </w:r>
      <w:r w:rsidR="007631AE">
        <w:t xml:space="preserve"> last skill is management skills, which was my ability to organize work, meet deadlines, and manage progress.</w:t>
      </w:r>
    </w:p>
    <w:p w14:paraId="088421FD" w14:textId="3285EA45" w:rsidR="00BB389F" w:rsidRDefault="00BB389F" w:rsidP="00932B97">
      <w:r>
        <w:t xml:space="preserve">My </w:t>
      </w:r>
      <w:r w:rsidR="00FF5D9F">
        <w:t>main responsibility</w:t>
      </w:r>
      <w:r w:rsidR="009F2F8E">
        <w:t xml:space="preserve"> in the team was to complete question 1.2</w:t>
      </w:r>
      <w:r w:rsidR="004108E9">
        <w:t xml:space="preserve"> and</w:t>
      </w:r>
      <w:r w:rsidR="00C56EC5">
        <w:t xml:space="preserve"> write a report on cross-platforms. </w:t>
      </w:r>
      <w:r w:rsidR="001D373E">
        <w:t xml:space="preserve">I did my research on the </w:t>
      </w:r>
      <w:r w:rsidR="004108E9">
        <w:t>frameworks and</w:t>
      </w:r>
      <w:r w:rsidR="001D373E">
        <w:t xml:space="preserve"> outlined </w:t>
      </w:r>
      <w:r w:rsidR="007460AD">
        <w:t xml:space="preserve">the </w:t>
      </w:r>
      <w:r w:rsidR="001D373E">
        <w:t>be</w:t>
      </w:r>
      <w:r w:rsidR="007460AD">
        <w:t>nefits and risks</w:t>
      </w:r>
      <w:r w:rsidR="008D4E5C">
        <w:t xml:space="preserve">. </w:t>
      </w:r>
      <w:r w:rsidR="00FF3522">
        <w:t xml:space="preserve">I conducted research using </w:t>
      </w:r>
      <w:r w:rsidR="001E6A79">
        <w:t>credible</w:t>
      </w:r>
      <w:r w:rsidR="00FF3522">
        <w:t xml:space="preserve"> online sources and technical documentation related to Flutter and React Native</w:t>
      </w:r>
      <w:r w:rsidR="001E6A79">
        <w:t>.</w:t>
      </w:r>
      <w:r w:rsidR="004F2EDA">
        <w:t xml:space="preserve"> </w:t>
      </w:r>
      <w:r w:rsidR="00191E68">
        <w:t xml:space="preserve">The information was summarized and presented in </w:t>
      </w:r>
      <w:r w:rsidR="00FA4F71">
        <w:t>a structured</w:t>
      </w:r>
      <w:r w:rsidR="00191E68">
        <w:t xml:space="preserve"> report</w:t>
      </w:r>
      <w:r w:rsidR="005E0F10">
        <w:t>.</w:t>
      </w:r>
    </w:p>
    <w:p w14:paraId="045725BA" w14:textId="4F32E396" w:rsidR="005E0F10" w:rsidRDefault="00FA4F71" w:rsidP="00932B97">
      <w:r>
        <w:t>Strengths</w:t>
      </w:r>
      <w:r w:rsidR="00AA7388">
        <w:t xml:space="preserve"> throughout the project </w:t>
      </w:r>
      <w:r>
        <w:t>were</w:t>
      </w:r>
      <w:r w:rsidR="00AA7388">
        <w:t xml:space="preserve"> time management</w:t>
      </w:r>
      <w:r w:rsidR="00D347EF">
        <w:t xml:space="preserve"> and reliability in meeting the deadlines</w:t>
      </w:r>
      <w:r>
        <w:t xml:space="preserve">, and </w:t>
      </w:r>
      <w:r w:rsidR="002A015A">
        <w:t>weaknesses</w:t>
      </w:r>
      <w:r>
        <w:t xml:space="preserve"> were being patient with other team members.</w:t>
      </w:r>
    </w:p>
    <w:p w14:paraId="526E192B" w14:textId="789508C2" w:rsidR="002A015A" w:rsidRDefault="002A015A" w:rsidP="00932B97">
      <w:r>
        <w:t xml:space="preserve">Our team maintained </w:t>
      </w:r>
      <w:r w:rsidR="00867859">
        <w:t xml:space="preserve">positive and respectful communication </w:t>
      </w:r>
      <w:r w:rsidR="00616ECA">
        <w:t>within</w:t>
      </w:r>
      <w:r w:rsidR="00867859">
        <w:t xml:space="preserve"> the group. </w:t>
      </w:r>
      <w:r w:rsidR="00616ECA">
        <w:t xml:space="preserve">Everything each team member </w:t>
      </w:r>
      <w:r w:rsidR="000C1482">
        <w:t>was assigned to do</w:t>
      </w:r>
      <w:r w:rsidR="0078395C">
        <w:t>,</w:t>
      </w:r>
      <w:r w:rsidR="000C1482">
        <w:t xml:space="preserve"> they </w:t>
      </w:r>
      <w:r w:rsidR="0078395C">
        <w:t>delivered,</w:t>
      </w:r>
      <w:r w:rsidR="000C1482">
        <w:t xml:space="preserve"> but </w:t>
      </w:r>
      <w:r w:rsidR="0078395C">
        <w:t>there</w:t>
      </w:r>
      <w:r w:rsidR="000C1482">
        <w:t xml:space="preserve"> were a few delays that were communicated </w:t>
      </w:r>
      <w:r w:rsidR="0078395C">
        <w:t>to</w:t>
      </w:r>
      <w:r w:rsidR="000C1482">
        <w:t xml:space="preserve"> the group.</w:t>
      </w:r>
      <w:r w:rsidR="000E034E">
        <w:t xml:space="preserve"> The most significant impact I made was contri</w:t>
      </w:r>
      <w:r w:rsidR="00B844D5">
        <w:t>buting to the cross-platform design approach, which allowed our team to meet deadlines effectively</w:t>
      </w:r>
      <w:r w:rsidR="00545C81">
        <w:t>.</w:t>
      </w:r>
    </w:p>
    <w:p w14:paraId="2D61832E" w14:textId="72ADC8D8" w:rsidR="00545C81" w:rsidRDefault="00545C81" w:rsidP="00932B97">
      <w:r>
        <w:t xml:space="preserve">The experience has prepared me to work effectively in a collaborative, </w:t>
      </w:r>
      <w:r w:rsidR="0078395C">
        <w:t>technology-driven</w:t>
      </w:r>
      <w:r>
        <w:t xml:space="preserve"> en</w:t>
      </w:r>
      <w:r w:rsidR="00B2152C">
        <w:t xml:space="preserve">vironment and to apply structured </w:t>
      </w:r>
      <w:r w:rsidR="0078395C">
        <w:t>problem-solving approaches in future projects.</w:t>
      </w:r>
    </w:p>
    <w:p w14:paraId="270C516A" w14:textId="77777777" w:rsidR="007631AE" w:rsidRPr="00932B97" w:rsidRDefault="007631AE" w:rsidP="00932B97"/>
    <w:sectPr w:rsidR="007631AE" w:rsidRPr="00932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665357">
    <w:abstractNumId w:val="8"/>
  </w:num>
  <w:num w:numId="2" w16cid:durableId="972490380">
    <w:abstractNumId w:val="6"/>
  </w:num>
  <w:num w:numId="3" w16cid:durableId="1232547173">
    <w:abstractNumId w:val="5"/>
  </w:num>
  <w:num w:numId="4" w16cid:durableId="800420161">
    <w:abstractNumId w:val="4"/>
  </w:num>
  <w:num w:numId="5" w16cid:durableId="308287578">
    <w:abstractNumId w:val="7"/>
  </w:num>
  <w:num w:numId="6" w16cid:durableId="707024216">
    <w:abstractNumId w:val="3"/>
  </w:num>
  <w:num w:numId="7" w16cid:durableId="2063170225">
    <w:abstractNumId w:val="2"/>
  </w:num>
  <w:num w:numId="8" w16cid:durableId="1907064361">
    <w:abstractNumId w:val="1"/>
  </w:num>
  <w:num w:numId="9" w16cid:durableId="179859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482"/>
    <w:rsid w:val="000E034E"/>
    <w:rsid w:val="000F0417"/>
    <w:rsid w:val="00114DA6"/>
    <w:rsid w:val="0015074B"/>
    <w:rsid w:val="001830C0"/>
    <w:rsid w:val="00191E68"/>
    <w:rsid w:val="001D373E"/>
    <w:rsid w:val="001D5CB6"/>
    <w:rsid w:val="001D6113"/>
    <w:rsid w:val="001E6A79"/>
    <w:rsid w:val="0029639D"/>
    <w:rsid w:val="002A015A"/>
    <w:rsid w:val="00326F90"/>
    <w:rsid w:val="004108E9"/>
    <w:rsid w:val="004F2EDA"/>
    <w:rsid w:val="00545C81"/>
    <w:rsid w:val="005764E4"/>
    <w:rsid w:val="005E0F10"/>
    <w:rsid w:val="00616ECA"/>
    <w:rsid w:val="00642927"/>
    <w:rsid w:val="007460AD"/>
    <w:rsid w:val="007631AE"/>
    <w:rsid w:val="0078395C"/>
    <w:rsid w:val="00867859"/>
    <w:rsid w:val="008D4E5C"/>
    <w:rsid w:val="00903540"/>
    <w:rsid w:val="00932B97"/>
    <w:rsid w:val="00957607"/>
    <w:rsid w:val="009F2F8E"/>
    <w:rsid w:val="00AA1D8D"/>
    <w:rsid w:val="00AA7388"/>
    <w:rsid w:val="00AF0793"/>
    <w:rsid w:val="00B2152C"/>
    <w:rsid w:val="00B47730"/>
    <w:rsid w:val="00B844D5"/>
    <w:rsid w:val="00BB389F"/>
    <w:rsid w:val="00C22638"/>
    <w:rsid w:val="00C56EC5"/>
    <w:rsid w:val="00C63C20"/>
    <w:rsid w:val="00CB0664"/>
    <w:rsid w:val="00CF126B"/>
    <w:rsid w:val="00D17683"/>
    <w:rsid w:val="00D21C96"/>
    <w:rsid w:val="00D347EF"/>
    <w:rsid w:val="00D37E7E"/>
    <w:rsid w:val="00DA2824"/>
    <w:rsid w:val="00E52EA3"/>
    <w:rsid w:val="00ED5143"/>
    <w:rsid w:val="00F5678C"/>
    <w:rsid w:val="00F64AF9"/>
    <w:rsid w:val="00FA4F71"/>
    <w:rsid w:val="00FC693F"/>
    <w:rsid w:val="00FF3522"/>
    <w:rsid w:val="00FF4AFF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2FE524"/>
  <w14:defaultImageDpi w14:val="300"/>
  <w15:docId w15:val="{D495C40E-CA66-4889-B7F4-CC342AAD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944</Words>
  <Characters>4650</Characters>
  <Application>Microsoft Office Word</Application>
  <DocSecurity>0</DocSecurity>
  <Lines>332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Xola Mgangxela</cp:lastModifiedBy>
  <cp:revision>45</cp:revision>
  <dcterms:created xsi:type="dcterms:W3CDTF">2025-10-10T17:41:00Z</dcterms:created>
  <dcterms:modified xsi:type="dcterms:W3CDTF">2025-10-10T18:13:00Z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56449b88-e7d4-46c2-b1fe-b421327dfd8a</vt:lpwstr>
  </property>
</Properties>
</file>