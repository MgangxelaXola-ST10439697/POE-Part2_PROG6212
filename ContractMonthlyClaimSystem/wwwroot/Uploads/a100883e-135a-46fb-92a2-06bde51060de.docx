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554D3" w14:textId="77777777" w:rsidR="00114DA6" w:rsidRDefault="00000000">
      <w:pPr>
        <w:pStyle w:val="Heading1"/>
      </w:pPr>
      <w:r>
        <w:t>Team Member Evaluation Forms</w:t>
      </w:r>
    </w:p>
    <w:p w14:paraId="6693CE7C" w14:textId="77777777" w:rsidR="00114DA6" w:rsidRDefault="00000000">
      <w:pPr>
        <w:pStyle w:val="Heading2"/>
      </w:pPr>
      <w:r>
        <w:t>Name of student being evaluated: Musa</w:t>
      </w:r>
    </w:p>
    <w:p w14:paraId="4F654EDA" w14:textId="77777777" w:rsidR="00114DA6" w:rsidRDefault="00000000">
      <w:r>
        <w:t>The student’s personal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2BAB057F" w14:textId="77777777">
        <w:tc>
          <w:tcPr>
            <w:tcW w:w="2160" w:type="dxa"/>
          </w:tcPr>
          <w:p w14:paraId="7C8ED8EF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0F253D91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22B79727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782E84D6" w14:textId="77777777" w:rsidR="00114DA6" w:rsidRDefault="00000000">
            <w:r>
              <w:t>Always (2)</w:t>
            </w:r>
          </w:p>
        </w:tc>
      </w:tr>
      <w:tr w:rsidR="00114DA6" w14:paraId="33C853D9" w14:textId="77777777">
        <w:tc>
          <w:tcPr>
            <w:tcW w:w="2160" w:type="dxa"/>
          </w:tcPr>
          <w:p w14:paraId="5AFEA76F" w14:textId="77777777" w:rsidR="00114DA6" w:rsidRDefault="00000000">
            <w:r>
              <w:t>1. The student contributed good ideas that added value to the project and produced high quality work.</w:t>
            </w:r>
          </w:p>
        </w:tc>
        <w:tc>
          <w:tcPr>
            <w:tcW w:w="2160" w:type="dxa"/>
          </w:tcPr>
          <w:p w14:paraId="766A4668" w14:textId="77777777" w:rsidR="00114DA6" w:rsidRDefault="00114DA6"/>
        </w:tc>
        <w:tc>
          <w:tcPr>
            <w:tcW w:w="2160" w:type="dxa"/>
          </w:tcPr>
          <w:p w14:paraId="661BF200" w14:textId="2EB0903A" w:rsidR="00114DA6" w:rsidRDefault="00D17683">
            <w:r>
              <w:t>1</w:t>
            </w:r>
          </w:p>
        </w:tc>
        <w:tc>
          <w:tcPr>
            <w:tcW w:w="2160" w:type="dxa"/>
          </w:tcPr>
          <w:p w14:paraId="591FCB55" w14:textId="77777777" w:rsidR="00114DA6" w:rsidRDefault="00114DA6"/>
        </w:tc>
      </w:tr>
      <w:tr w:rsidR="00114DA6" w14:paraId="55D9E7B0" w14:textId="77777777">
        <w:tc>
          <w:tcPr>
            <w:tcW w:w="2160" w:type="dxa"/>
          </w:tcPr>
          <w:p w14:paraId="274568C0" w14:textId="77777777" w:rsidR="00114DA6" w:rsidRDefault="00000000">
            <w:r>
              <w:t>2. The student performed their tasks in line with what was expected of them.</w:t>
            </w:r>
          </w:p>
        </w:tc>
        <w:tc>
          <w:tcPr>
            <w:tcW w:w="2160" w:type="dxa"/>
          </w:tcPr>
          <w:p w14:paraId="2CD05B14" w14:textId="77777777" w:rsidR="00114DA6" w:rsidRDefault="00114DA6"/>
        </w:tc>
        <w:tc>
          <w:tcPr>
            <w:tcW w:w="2160" w:type="dxa"/>
          </w:tcPr>
          <w:p w14:paraId="5042D320" w14:textId="77777777" w:rsidR="00114DA6" w:rsidRDefault="00114DA6"/>
        </w:tc>
        <w:tc>
          <w:tcPr>
            <w:tcW w:w="2160" w:type="dxa"/>
          </w:tcPr>
          <w:p w14:paraId="2EAA49B1" w14:textId="4699C5DB" w:rsidR="00114DA6" w:rsidRDefault="00D17683">
            <w:r>
              <w:t>2</w:t>
            </w:r>
          </w:p>
        </w:tc>
      </w:tr>
      <w:tr w:rsidR="00114DA6" w14:paraId="5C6E29E4" w14:textId="77777777">
        <w:tc>
          <w:tcPr>
            <w:tcW w:w="2160" w:type="dxa"/>
          </w:tcPr>
          <w:p w14:paraId="239A235B" w14:textId="77777777" w:rsidR="00114DA6" w:rsidRDefault="00000000">
            <w:r>
              <w:t>3. The student managed their own time well and met deadlines.</w:t>
            </w:r>
          </w:p>
        </w:tc>
        <w:tc>
          <w:tcPr>
            <w:tcW w:w="2160" w:type="dxa"/>
          </w:tcPr>
          <w:p w14:paraId="6B4B1A6B" w14:textId="77777777" w:rsidR="00114DA6" w:rsidRDefault="00114DA6"/>
        </w:tc>
        <w:tc>
          <w:tcPr>
            <w:tcW w:w="2160" w:type="dxa"/>
          </w:tcPr>
          <w:p w14:paraId="3B417C33" w14:textId="77777777" w:rsidR="00114DA6" w:rsidRDefault="00114DA6"/>
        </w:tc>
        <w:tc>
          <w:tcPr>
            <w:tcW w:w="2160" w:type="dxa"/>
          </w:tcPr>
          <w:p w14:paraId="5A4677C8" w14:textId="7F16CF20" w:rsidR="00114DA6" w:rsidRDefault="00D17683">
            <w:r>
              <w:t>2</w:t>
            </w:r>
          </w:p>
        </w:tc>
      </w:tr>
    </w:tbl>
    <w:p w14:paraId="094A01CC" w14:textId="77777777" w:rsidR="00114DA6" w:rsidRDefault="00114DA6"/>
    <w:p w14:paraId="7733AD26" w14:textId="0CC36CF8" w:rsidR="00114DA6" w:rsidRDefault="00000000">
      <w:r>
        <w:t>The student’s work as part of a team:</w:t>
      </w:r>
      <w:r w:rsidR="00D17683">
        <w:t xml:space="preserve"> Question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1F22CBE3" w14:textId="77777777">
        <w:tc>
          <w:tcPr>
            <w:tcW w:w="2160" w:type="dxa"/>
          </w:tcPr>
          <w:p w14:paraId="148673EF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051A454F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5BE1A4FD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7A836E13" w14:textId="77777777" w:rsidR="00114DA6" w:rsidRDefault="00000000">
            <w:r>
              <w:t>Always (2)</w:t>
            </w:r>
          </w:p>
        </w:tc>
      </w:tr>
      <w:tr w:rsidR="00114DA6" w14:paraId="36DA5387" w14:textId="77777777">
        <w:tc>
          <w:tcPr>
            <w:tcW w:w="2160" w:type="dxa"/>
          </w:tcPr>
          <w:p w14:paraId="14F4760B" w14:textId="77777777" w:rsidR="00114DA6" w:rsidRDefault="00000000">
            <w:r>
              <w:t>4. The student accepted responsibility for a fair portion of the tasks and was an enthusiastic member of my team.</w:t>
            </w:r>
          </w:p>
        </w:tc>
        <w:tc>
          <w:tcPr>
            <w:tcW w:w="2160" w:type="dxa"/>
          </w:tcPr>
          <w:p w14:paraId="01614EC7" w14:textId="77777777" w:rsidR="00114DA6" w:rsidRDefault="00114DA6"/>
        </w:tc>
        <w:tc>
          <w:tcPr>
            <w:tcW w:w="2160" w:type="dxa"/>
          </w:tcPr>
          <w:p w14:paraId="0D17E669" w14:textId="77777777" w:rsidR="00114DA6" w:rsidRDefault="00114DA6"/>
        </w:tc>
        <w:tc>
          <w:tcPr>
            <w:tcW w:w="2160" w:type="dxa"/>
          </w:tcPr>
          <w:p w14:paraId="68EF13DF" w14:textId="30CC378A" w:rsidR="00114DA6" w:rsidRDefault="00D17683">
            <w:r>
              <w:t>2</w:t>
            </w:r>
          </w:p>
        </w:tc>
      </w:tr>
      <w:tr w:rsidR="00114DA6" w14:paraId="36D0DE5D" w14:textId="77777777">
        <w:tc>
          <w:tcPr>
            <w:tcW w:w="2160" w:type="dxa"/>
          </w:tcPr>
          <w:p w14:paraId="70C3276D" w14:textId="77777777" w:rsidR="00114DA6" w:rsidRDefault="00000000">
            <w:r>
              <w:t>5. The student helped others to be successful and worked well with other members of the team.</w:t>
            </w:r>
          </w:p>
        </w:tc>
        <w:tc>
          <w:tcPr>
            <w:tcW w:w="2160" w:type="dxa"/>
          </w:tcPr>
          <w:p w14:paraId="09CC6215" w14:textId="77777777" w:rsidR="00114DA6" w:rsidRDefault="00114DA6"/>
        </w:tc>
        <w:tc>
          <w:tcPr>
            <w:tcW w:w="2160" w:type="dxa"/>
          </w:tcPr>
          <w:p w14:paraId="00DB7F3F" w14:textId="77777777" w:rsidR="00114DA6" w:rsidRDefault="00114DA6"/>
        </w:tc>
        <w:tc>
          <w:tcPr>
            <w:tcW w:w="2160" w:type="dxa"/>
          </w:tcPr>
          <w:p w14:paraId="7FAD4F87" w14:textId="257B812D" w:rsidR="00114DA6" w:rsidRDefault="00D17683">
            <w:r>
              <w:t>2</w:t>
            </w:r>
          </w:p>
        </w:tc>
      </w:tr>
    </w:tbl>
    <w:p w14:paraId="05EF5F98" w14:textId="77777777" w:rsidR="00114DA6" w:rsidRDefault="00000000">
      <w:r>
        <w:t>Weighting: 10 / 2</w:t>
      </w:r>
    </w:p>
    <w:p w14:paraId="4B32FA79" w14:textId="1CB81EDC" w:rsidR="00114DA6" w:rsidRDefault="00000000">
      <w:r>
        <w:t>Total: _</w:t>
      </w:r>
      <w:r w:rsidR="00D17683">
        <w:t>4.5_</w:t>
      </w:r>
      <w:r>
        <w:t>_ / 5</w:t>
      </w:r>
    </w:p>
    <w:p w14:paraId="7DBFCCE5" w14:textId="77777777" w:rsidR="00114DA6" w:rsidRDefault="00000000">
      <w:r>
        <w:br w:type="page"/>
      </w:r>
    </w:p>
    <w:p w14:paraId="42245E55" w14:textId="77777777" w:rsidR="00114DA6" w:rsidRDefault="00000000">
      <w:pPr>
        <w:pStyle w:val="Heading2"/>
      </w:pPr>
      <w:r>
        <w:lastRenderedPageBreak/>
        <w:t>Name of student being evaluated: Mhlengi</w:t>
      </w:r>
    </w:p>
    <w:p w14:paraId="0843C783" w14:textId="77777777" w:rsidR="00114DA6" w:rsidRDefault="00000000">
      <w:r>
        <w:t>The student’s personal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793E6DF3" w14:textId="77777777">
        <w:tc>
          <w:tcPr>
            <w:tcW w:w="2160" w:type="dxa"/>
          </w:tcPr>
          <w:p w14:paraId="2B499DE5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423B2199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7184C864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0E088E0E" w14:textId="77777777" w:rsidR="00114DA6" w:rsidRDefault="00000000">
            <w:r>
              <w:t>Always (2)</w:t>
            </w:r>
          </w:p>
        </w:tc>
      </w:tr>
      <w:tr w:rsidR="00114DA6" w14:paraId="6BF5B864" w14:textId="77777777">
        <w:tc>
          <w:tcPr>
            <w:tcW w:w="2160" w:type="dxa"/>
          </w:tcPr>
          <w:p w14:paraId="6B0CEC53" w14:textId="77777777" w:rsidR="00114DA6" w:rsidRDefault="00000000">
            <w:r>
              <w:t>1. The student contributed good ideas that added value to the project and produced high quality work.</w:t>
            </w:r>
          </w:p>
        </w:tc>
        <w:tc>
          <w:tcPr>
            <w:tcW w:w="2160" w:type="dxa"/>
          </w:tcPr>
          <w:p w14:paraId="69D31F77" w14:textId="77777777" w:rsidR="00114DA6" w:rsidRDefault="00114DA6"/>
        </w:tc>
        <w:tc>
          <w:tcPr>
            <w:tcW w:w="2160" w:type="dxa"/>
          </w:tcPr>
          <w:p w14:paraId="636B070C" w14:textId="25FF5713" w:rsidR="00114DA6" w:rsidRDefault="00114DA6"/>
        </w:tc>
        <w:tc>
          <w:tcPr>
            <w:tcW w:w="2160" w:type="dxa"/>
          </w:tcPr>
          <w:p w14:paraId="1BFA4A01" w14:textId="4FBC3863" w:rsidR="00114DA6" w:rsidRDefault="00D17683">
            <w:r>
              <w:t>2</w:t>
            </w:r>
          </w:p>
        </w:tc>
      </w:tr>
      <w:tr w:rsidR="00114DA6" w14:paraId="068EB95B" w14:textId="77777777">
        <w:tc>
          <w:tcPr>
            <w:tcW w:w="2160" w:type="dxa"/>
          </w:tcPr>
          <w:p w14:paraId="4CAFBEBA" w14:textId="77777777" w:rsidR="00114DA6" w:rsidRDefault="00000000">
            <w:r>
              <w:t>2. The student performed their tasks in line with what was expected of them.</w:t>
            </w:r>
          </w:p>
        </w:tc>
        <w:tc>
          <w:tcPr>
            <w:tcW w:w="2160" w:type="dxa"/>
          </w:tcPr>
          <w:p w14:paraId="0D34BCB7" w14:textId="77777777" w:rsidR="00114DA6" w:rsidRDefault="00114DA6"/>
        </w:tc>
        <w:tc>
          <w:tcPr>
            <w:tcW w:w="2160" w:type="dxa"/>
          </w:tcPr>
          <w:p w14:paraId="3B387579" w14:textId="02CC088F" w:rsidR="00114DA6" w:rsidRDefault="00D17683">
            <w:r>
              <w:t>1</w:t>
            </w:r>
          </w:p>
        </w:tc>
        <w:tc>
          <w:tcPr>
            <w:tcW w:w="2160" w:type="dxa"/>
          </w:tcPr>
          <w:p w14:paraId="7FFF773F" w14:textId="77777777" w:rsidR="00114DA6" w:rsidRDefault="00114DA6"/>
        </w:tc>
      </w:tr>
      <w:tr w:rsidR="00114DA6" w14:paraId="13286CBE" w14:textId="77777777">
        <w:tc>
          <w:tcPr>
            <w:tcW w:w="2160" w:type="dxa"/>
          </w:tcPr>
          <w:p w14:paraId="2C698923" w14:textId="77777777" w:rsidR="00114DA6" w:rsidRDefault="00000000">
            <w:r>
              <w:t>3. The student managed their own time well and met deadlines.</w:t>
            </w:r>
          </w:p>
        </w:tc>
        <w:tc>
          <w:tcPr>
            <w:tcW w:w="2160" w:type="dxa"/>
          </w:tcPr>
          <w:p w14:paraId="67BEDC94" w14:textId="77777777" w:rsidR="00114DA6" w:rsidRDefault="00114DA6"/>
        </w:tc>
        <w:tc>
          <w:tcPr>
            <w:tcW w:w="2160" w:type="dxa"/>
          </w:tcPr>
          <w:p w14:paraId="202103F1" w14:textId="77777777" w:rsidR="00114DA6" w:rsidRDefault="00114DA6"/>
        </w:tc>
        <w:tc>
          <w:tcPr>
            <w:tcW w:w="2160" w:type="dxa"/>
          </w:tcPr>
          <w:p w14:paraId="2DA0F6CA" w14:textId="6870FA36" w:rsidR="00114DA6" w:rsidRDefault="00D17683">
            <w:r>
              <w:t>2</w:t>
            </w:r>
          </w:p>
        </w:tc>
      </w:tr>
    </w:tbl>
    <w:p w14:paraId="10E061D5" w14:textId="77777777" w:rsidR="00114DA6" w:rsidRDefault="00114DA6"/>
    <w:p w14:paraId="0B15F3AF" w14:textId="0EB54854" w:rsidR="00114DA6" w:rsidRDefault="00000000">
      <w:r>
        <w:t xml:space="preserve">The </w:t>
      </w:r>
      <w:proofErr w:type="gramStart"/>
      <w:r>
        <w:t>student’s</w:t>
      </w:r>
      <w:proofErr w:type="gramEnd"/>
      <w:r>
        <w:t xml:space="preserve"> work as part of a team:</w:t>
      </w:r>
      <w:r w:rsidR="00D17683">
        <w:t xml:space="preserve"> Question 1.1, and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26F42EBE" w14:textId="77777777">
        <w:tc>
          <w:tcPr>
            <w:tcW w:w="2160" w:type="dxa"/>
          </w:tcPr>
          <w:p w14:paraId="6432491A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782B640D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33AA3F5C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254D70FC" w14:textId="77777777" w:rsidR="00114DA6" w:rsidRDefault="00000000">
            <w:r>
              <w:t>Always (2)</w:t>
            </w:r>
          </w:p>
        </w:tc>
      </w:tr>
      <w:tr w:rsidR="00114DA6" w14:paraId="68FD3522" w14:textId="77777777">
        <w:tc>
          <w:tcPr>
            <w:tcW w:w="2160" w:type="dxa"/>
          </w:tcPr>
          <w:p w14:paraId="00B1F589" w14:textId="77777777" w:rsidR="00114DA6" w:rsidRDefault="00000000">
            <w:r>
              <w:t>4. The student accepted responsibility for a fair portion of the tasks and was an enthusiastic member of my team.</w:t>
            </w:r>
          </w:p>
        </w:tc>
        <w:tc>
          <w:tcPr>
            <w:tcW w:w="2160" w:type="dxa"/>
          </w:tcPr>
          <w:p w14:paraId="46253953" w14:textId="77777777" w:rsidR="00114DA6" w:rsidRDefault="00114DA6"/>
        </w:tc>
        <w:tc>
          <w:tcPr>
            <w:tcW w:w="2160" w:type="dxa"/>
          </w:tcPr>
          <w:p w14:paraId="1D14F39B" w14:textId="77777777" w:rsidR="00114DA6" w:rsidRDefault="00114DA6"/>
        </w:tc>
        <w:tc>
          <w:tcPr>
            <w:tcW w:w="2160" w:type="dxa"/>
          </w:tcPr>
          <w:p w14:paraId="47D24711" w14:textId="513BE686" w:rsidR="00114DA6" w:rsidRDefault="00D17683">
            <w:r>
              <w:t>2</w:t>
            </w:r>
          </w:p>
        </w:tc>
      </w:tr>
      <w:tr w:rsidR="00114DA6" w14:paraId="6271A5B6" w14:textId="77777777">
        <w:tc>
          <w:tcPr>
            <w:tcW w:w="2160" w:type="dxa"/>
          </w:tcPr>
          <w:p w14:paraId="54EC5103" w14:textId="77777777" w:rsidR="00114DA6" w:rsidRDefault="00000000">
            <w:r>
              <w:t>5. The student helped others to be successful and worked well with other members of the team.</w:t>
            </w:r>
          </w:p>
        </w:tc>
        <w:tc>
          <w:tcPr>
            <w:tcW w:w="2160" w:type="dxa"/>
          </w:tcPr>
          <w:p w14:paraId="08ECBD01" w14:textId="77777777" w:rsidR="00114DA6" w:rsidRDefault="00114DA6"/>
        </w:tc>
        <w:tc>
          <w:tcPr>
            <w:tcW w:w="2160" w:type="dxa"/>
          </w:tcPr>
          <w:p w14:paraId="7D1B8BD4" w14:textId="02078BA9" w:rsidR="00114DA6" w:rsidRDefault="00D17683">
            <w:r>
              <w:t>1</w:t>
            </w:r>
          </w:p>
        </w:tc>
        <w:tc>
          <w:tcPr>
            <w:tcW w:w="2160" w:type="dxa"/>
          </w:tcPr>
          <w:p w14:paraId="24D03443" w14:textId="77777777" w:rsidR="00114DA6" w:rsidRDefault="00114DA6"/>
        </w:tc>
      </w:tr>
    </w:tbl>
    <w:p w14:paraId="3CEF19E0" w14:textId="77777777" w:rsidR="00114DA6" w:rsidRDefault="00000000">
      <w:r>
        <w:t>Weighting: 10 / 2</w:t>
      </w:r>
    </w:p>
    <w:p w14:paraId="3BC06949" w14:textId="768571DD" w:rsidR="00114DA6" w:rsidRDefault="00000000">
      <w:r>
        <w:t>Total: __</w:t>
      </w:r>
      <w:r w:rsidR="00D17683">
        <w:t>4</w:t>
      </w:r>
      <w:r>
        <w:t>__ / 5</w:t>
      </w:r>
    </w:p>
    <w:p w14:paraId="5F93F739" w14:textId="77777777" w:rsidR="00114DA6" w:rsidRDefault="00000000">
      <w:r>
        <w:br w:type="page"/>
      </w:r>
    </w:p>
    <w:p w14:paraId="4A804084" w14:textId="77777777" w:rsidR="00114DA6" w:rsidRDefault="00000000">
      <w:pPr>
        <w:pStyle w:val="Heading2"/>
      </w:pPr>
      <w:r>
        <w:lastRenderedPageBreak/>
        <w:t>Name of student being evaluated: Sthobile</w:t>
      </w:r>
    </w:p>
    <w:p w14:paraId="3537D6A1" w14:textId="77777777" w:rsidR="00114DA6" w:rsidRDefault="00000000">
      <w:r>
        <w:t>The student’s personal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0B5E20E2" w14:textId="77777777">
        <w:tc>
          <w:tcPr>
            <w:tcW w:w="2160" w:type="dxa"/>
          </w:tcPr>
          <w:p w14:paraId="3A31ADB0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1EE1128E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3B918E5A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5A0EF872" w14:textId="77777777" w:rsidR="00114DA6" w:rsidRDefault="00000000">
            <w:r>
              <w:t>Always (2)</w:t>
            </w:r>
          </w:p>
        </w:tc>
      </w:tr>
      <w:tr w:rsidR="00114DA6" w14:paraId="1887CA43" w14:textId="77777777">
        <w:tc>
          <w:tcPr>
            <w:tcW w:w="2160" w:type="dxa"/>
          </w:tcPr>
          <w:p w14:paraId="35202E0F" w14:textId="77777777" w:rsidR="00114DA6" w:rsidRDefault="00000000">
            <w:r>
              <w:t>1. The student contributed good ideas that added value to the project and produced high quality work.</w:t>
            </w:r>
          </w:p>
        </w:tc>
        <w:tc>
          <w:tcPr>
            <w:tcW w:w="2160" w:type="dxa"/>
          </w:tcPr>
          <w:p w14:paraId="2E93B284" w14:textId="77777777" w:rsidR="00114DA6" w:rsidRDefault="00114DA6"/>
        </w:tc>
        <w:tc>
          <w:tcPr>
            <w:tcW w:w="2160" w:type="dxa"/>
          </w:tcPr>
          <w:p w14:paraId="73344D37" w14:textId="77777777" w:rsidR="00114DA6" w:rsidRDefault="00114DA6"/>
        </w:tc>
        <w:tc>
          <w:tcPr>
            <w:tcW w:w="2160" w:type="dxa"/>
          </w:tcPr>
          <w:p w14:paraId="388319F6" w14:textId="786E1036" w:rsidR="00114DA6" w:rsidRDefault="00D17683">
            <w:r>
              <w:t>2</w:t>
            </w:r>
          </w:p>
        </w:tc>
      </w:tr>
      <w:tr w:rsidR="00114DA6" w14:paraId="33AE2281" w14:textId="77777777">
        <w:tc>
          <w:tcPr>
            <w:tcW w:w="2160" w:type="dxa"/>
          </w:tcPr>
          <w:p w14:paraId="2C67224A" w14:textId="77777777" w:rsidR="00114DA6" w:rsidRDefault="00000000">
            <w:r>
              <w:t>2. The student performed their tasks in line with what was expected of them.</w:t>
            </w:r>
          </w:p>
        </w:tc>
        <w:tc>
          <w:tcPr>
            <w:tcW w:w="2160" w:type="dxa"/>
          </w:tcPr>
          <w:p w14:paraId="0B9B4255" w14:textId="77777777" w:rsidR="00114DA6" w:rsidRDefault="00114DA6"/>
        </w:tc>
        <w:tc>
          <w:tcPr>
            <w:tcW w:w="2160" w:type="dxa"/>
          </w:tcPr>
          <w:p w14:paraId="5E4C7B5D" w14:textId="77777777" w:rsidR="00114DA6" w:rsidRDefault="00114DA6"/>
        </w:tc>
        <w:tc>
          <w:tcPr>
            <w:tcW w:w="2160" w:type="dxa"/>
          </w:tcPr>
          <w:p w14:paraId="37257960" w14:textId="3170F229" w:rsidR="00114DA6" w:rsidRDefault="00D17683">
            <w:r>
              <w:t>2</w:t>
            </w:r>
          </w:p>
        </w:tc>
      </w:tr>
      <w:tr w:rsidR="00114DA6" w14:paraId="7A6D5169" w14:textId="77777777">
        <w:tc>
          <w:tcPr>
            <w:tcW w:w="2160" w:type="dxa"/>
          </w:tcPr>
          <w:p w14:paraId="3A6E8568" w14:textId="77777777" w:rsidR="00114DA6" w:rsidRDefault="00000000">
            <w:r>
              <w:t>3. The student managed their own time well and met deadlines.</w:t>
            </w:r>
          </w:p>
        </w:tc>
        <w:tc>
          <w:tcPr>
            <w:tcW w:w="2160" w:type="dxa"/>
          </w:tcPr>
          <w:p w14:paraId="3D00B8C1" w14:textId="77777777" w:rsidR="00114DA6" w:rsidRDefault="00114DA6"/>
        </w:tc>
        <w:tc>
          <w:tcPr>
            <w:tcW w:w="2160" w:type="dxa"/>
          </w:tcPr>
          <w:p w14:paraId="5FBC9303" w14:textId="6677206C" w:rsidR="00114DA6" w:rsidRDefault="00114DA6"/>
        </w:tc>
        <w:tc>
          <w:tcPr>
            <w:tcW w:w="2160" w:type="dxa"/>
          </w:tcPr>
          <w:p w14:paraId="6060BE31" w14:textId="0323B4B1" w:rsidR="00114DA6" w:rsidRDefault="00D17683">
            <w:r>
              <w:t>2</w:t>
            </w:r>
          </w:p>
        </w:tc>
      </w:tr>
    </w:tbl>
    <w:p w14:paraId="4ED933C3" w14:textId="77777777" w:rsidR="00114DA6" w:rsidRDefault="00114DA6"/>
    <w:p w14:paraId="7DA39B2D" w14:textId="48AD27A7" w:rsidR="00114DA6" w:rsidRDefault="00000000">
      <w:r>
        <w:t>The student’s work as part of a team:</w:t>
      </w:r>
      <w:r w:rsidR="00D17683">
        <w:t xml:space="preserve">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238C9D5E" w14:textId="77777777">
        <w:tc>
          <w:tcPr>
            <w:tcW w:w="2160" w:type="dxa"/>
          </w:tcPr>
          <w:p w14:paraId="0884F74D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700FF274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2ED52FCC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43976F10" w14:textId="77777777" w:rsidR="00114DA6" w:rsidRDefault="00000000">
            <w:r>
              <w:t>Always (2)</w:t>
            </w:r>
          </w:p>
        </w:tc>
      </w:tr>
      <w:tr w:rsidR="00114DA6" w14:paraId="07D3BD3C" w14:textId="77777777">
        <w:tc>
          <w:tcPr>
            <w:tcW w:w="2160" w:type="dxa"/>
          </w:tcPr>
          <w:p w14:paraId="647DEFD8" w14:textId="77777777" w:rsidR="00114DA6" w:rsidRDefault="00000000">
            <w:r>
              <w:t>4. The student accepted responsibility for a fair portion of the tasks and was an enthusiastic member of my team.</w:t>
            </w:r>
          </w:p>
        </w:tc>
        <w:tc>
          <w:tcPr>
            <w:tcW w:w="2160" w:type="dxa"/>
          </w:tcPr>
          <w:p w14:paraId="4E67235C" w14:textId="77777777" w:rsidR="00114DA6" w:rsidRDefault="00114DA6"/>
        </w:tc>
        <w:tc>
          <w:tcPr>
            <w:tcW w:w="2160" w:type="dxa"/>
          </w:tcPr>
          <w:p w14:paraId="65C45DDB" w14:textId="77777777" w:rsidR="00114DA6" w:rsidRDefault="00114DA6"/>
        </w:tc>
        <w:tc>
          <w:tcPr>
            <w:tcW w:w="2160" w:type="dxa"/>
          </w:tcPr>
          <w:p w14:paraId="395187CE" w14:textId="04468F8B" w:rsidR="00114DA6" w:rsidRDefault="00D17683">
            <w:r>
              <w:t>2</w:t>
            </w:r>
          </w:p>
        </w:tc>
      </w:tr>
      <w:tr w:rsidR="00114DA6" w14:paraId="3A56AE36" w14:textId="77777777">
        <w:tc>
          <w:tcPr>
            <w:tcW w:w="2160" w:type="dxa"/>
          </w:tcPr>
          <w:p w14:paraId="610F60A4" w14:textId="77777777" w:rsidR="00114DA6" w:rsidRDefault="00000000">
            <w:r>
              <w:t>5. The student helped others to be successful and worked well with other members of the team.</w:t>
            </w:r>
          </w:p>
        </w:tc>
        <w:tc>
          <w:tcPr>
            <w:tcW w:w="2160" w:type="dxa"/>
          </w:tcPr>
          <w:p w14:paraId="25FB561C" w14:textId="77777777" w:rsidR="00114DA6" w:rsidRDefault="00114DA6"/>
        </w:tc>
        <w:tc>
          <w:tcPr>
            <w:tcW w:w="2160" w:type="dxa"/>
          </w:tcPr>
          <w:p w14:paraId="3623448B" w14:textId="77777777" w:rsidR="00114DA6" w:rsidRDefault="00114DA6"/>
        </w:tc>
        <w:tc>
          <w:tcPr>
            <w:tcW w:w="2160" w:type="dxa"/>
          </w:tcPr>
          <w:p w14:paraId="02095035" w14:textId="21FD7894" w:rsidR="00114DA6" w:rsidRDefault="00D17683">
            <w:r>
              <w:t>2</w:t>
            </w:r>
          </w:p>
        </w:tc>
      </w:tr>
    </w:tbl>
    <w:p w14:paraId="2A6626DC" w14:textId="77777777" w:rsidR="00114DA6" w:rsidRDefault="00000000">
      <w:r>
        <w:t>Weighting: 10 / 2</w:t>
      </w:r>
    </w:p>
    <w:p w14:paraId="2BED9D37" w14:textId="06D9A40C" w:rsidR="00114DA6" w:rsidRDefault="00000000">
      <w:r>
        <w:t>Total: _</w:t>
      </w:r>
      <w:r w:rsidR="00D17683">
        <w:t>5</w:t>
      </w:r>
      <w:r>
        <w:t>___ / 5</w:t>
      </w:r>
    </w:p>
    <w:p w14:paraId="55B511E8" w14:textId="77777777" w:rsidR="00114DA6" w:rsidRDefault="00000000">
      <w:r>
        <w:br w:type="page"/>
      </w:r>
    </w:p>
    <w:p w14:paraId="1E7CE3B3" w14:textId="77777777" w:rsidR="00114DA6" w:rsidRDefault="00000000">
      <w:pPr>
        <w:pStyle w:val="Heading2"/>
      </w:pPr>
      <w:r>
        <w:lastRenderedPageBreak/>
        <w:t>Name of student being evaluated: Tshudufhadzo</w:t>
      </w:r>
    </w:p>
    <w:p w14:paraId="38380B84" w14:textId="77777777" w:rsidR="00114DA6" w:rsidRDefault="00000000">
      <w:r>
        <w:t>The student’s personal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78BD40EF" w14:textId="77777777">
        <w:tc>
          <w:tcPr>
            <w:tcW w:w="2160" w:type="dxa"/>
          </w:tcPr>
          <w:p w14:paraId="591E975A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05A12DB8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13638D0A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6D267E04" w14:textId="77777777" w:rsidR="00114DA6" w:rsidRDefault="00000000">
            <w:r>
              <w:t>Always (2)</w:t>
            </w:r>
          </w:p>
        </w:tc>
      </w:tr>
      <w:tr w:rsidR="00114DA6" w14:paraId="7942E377" w14:textId="77777777">
        <w:tc>
          <w:tcPr>
            <w:tcW w:w="2160" w:type="dxa"/>
          </w:tcPr>
          <w:p w14:paraId="0F70F6CE" w14:textId="77777777" w:rsidR="00114DA6" w:rsidRDefault="00000000">
            <w:r>
              <w:t>1. The student contributed good ideas that added value to the project and produced high quality work.</w:t>
            </w:r>
          </w:p>
        </w:tc>
        <w:tc>
          <w:tcPr>
            <w:tcW w:w="2160" w:type="dxa"/>
          </w:tcPr>
          <w:p w14:paraId="7BB8F88D" w14:textId="77777777" w:rsidR="00114DA6" w:rsidRDefault="00114DA6"/>
        </w:tc>
        <w:tc>
          <w:tcPr>
            <w:tcW w:w="2160" w:type="dxa"/>
          </w:tcPr>
          <w:p w14:paraId="02243083" w14:textId="3CCB4C85" w:rsidR="00114DA6" w:rsidRDefault="00114DA6"/>
        </w:tc>
        <w:tc>
          <w:tcPr>
            <w:tcW w:w="2160" w:type="dxa"/>
          </w:tcPr>
          <w:p w14:paraId="4165CBA9" w14:textId="5E43559E" w:rsidR="00114DA6" w:rsidRDefault="00D17683">
            <w:r>
              <w:t>2</w:t>
            </w:r>
          </w:p>
        </w:tc>
      </w:tr>
      <w:tr w:rsidR="00114DA6" w14:paraId="6EC02A85" w14:textId="77777777">
        <w:tc>
          <w:tcPr>
            <w:tcW w:w="2160" w:type="dxa"/>
          </w:tcPr>
          <w:p w14:paraId="161D519B" w14:textId="77777777" w:rsidR="00114DA6" w:rsidRDefault="00000000">
            <w:r>
              <w:t>2. The student performed their tasks in line with what was expected of them.</w:t>
            </w:r>
          </w:p>
        </w:tc>
        <w:tc>
          <w:tcPr>
            <w:tcW w:w="2160" w:type="dxa"/>
          </w:tcPr>
          <w:p w14:paraId="7DD06712" w14:textId="77777777" w:rsidR="00114DA6" w:rsidRDefault="00114DA6"/>
        </w:tc>
        <w:tc>
          <w:tcPr>
            <w:tcW w:w="2160" w:type="dxa"/>
          </w:tcPr>
          <w:p w14:paraId="3F0F0D7B" w14:textId="77777777" w:rsidR="00114DA6" w:rsidRDefault="00114DA6"/>
        </w:tc>
        <w:tc>
          <w:tcPr>
            <w:tcW w:w="2160" w:type="dxa"/>
          </w:tcPr>
          <w:p w14:paraId="3F850FE9" w14:textId="58387D4B" w:rsidR="00114DA6" w:rsidRDefault="00D17683">
            <w:r>
              <w:t>2</w:t>
            </w:r>
          </w:p>
        </w:tc>
      </w:tr>
      <w:tr w:rsidR="00114DA6" w14:paraId="56877C44" w14:textId="77777777">
        <w:tc>
          <w:tcPr>
            <w:tcW w:w="2160" w:type="dxa"/>
          </w:tcPr>
          <w:p w14:paraId="5D2C1817" w14:textId="77777777" w:rsidR="00114DA6" w:rsidRDefault="00000000">
            <w:r>
              <w:t>3. The student managed their own time well and met deadlines.</w:t>
            </w:r>
          </w:p>
        </w:tc>
        <w:tc>
          <w:tcPr>
            <w:tcW w:w="2160" w:type="dxa"/>
          </w:tcPr>
          <w:p w14:paraId="7FA51A38" w14:textId="77777777" w:rsidR="00114DA6" w:rsidRDefault="00114DA6"/>
        </w:tc>
        <w:tc>
          <w:tcPr>
            <w:tcW w:w="2160" w:type="dxa"/>
          </w:tcPr>
          <w:p w14:paraId="7BEBDDD0" w14:textId="77777777" w:rsidR="00114DA6" w:rsidRDefault="00114DA6"/>
        </w:tc>
        <w:tc>
          <w:tcPr>
            <w:tcW w:w="2160" w:type="dxa"/>
          </w:tcPr>
          <w:p w14:paraId="22A95DFD" w14:textId="0A2B797F" w:rsidR="00114DA6" w:rsidRDefault="00D17683">
            <w:r>
              <w:t>2</w:t>
            </w:r>
          </w:p>
        </w:tc>
      </w:tr>
    </w:tbl>
    <w:p w14:paraId="26B70FE0" w14:textId="77777777" w:rsidR="00114DA6" w:rsidRDefault="00114DA6"/>
    <w:p w14:paraId="57E8CFAD" w14:textId="2B4C0D97" w:rsidR="00114DA6" w:rsidRDefault="00000000">
      <w:r>
        <w:t>The student’s work as part of a team:</w:t>
      </w:r>
      <w:r w:rsidR="00D17683">
        <w:t xml:space="preserve">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66055E12" w14:textId="77777777">
        <w:tc>
          <w:tcPr>
            <w:tcW w:w="2160" w:type="dxa"/>
          </w:tcPr>
          <w:p w14:paraId="19740EBF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14666246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36D4C357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1B56A504" w14:textId="77777777" w:rsidR="00114DA6" w:rsidRDefault="00000000">
            <w:r>
              <w:t>Always (2)</w:t>
            </w:r>
          </w:p>
        </w:tc>
      </w:tr>
      <w:tr w:rsidR="00114DA6" w14:paraId="5F62E4DB" w14:textId="77777777">
        <w:tc>
          <w:tcPr>
            <w:tcW w:w="2160" w:type="dxa"/>
          </w:tcPr>
          <w:p w14:paraId="76F6CDA6" w14:textId="77777777" w:rsidR="00114DA6" w:rsidRDefault="00000000">
            <w:r>
              <w:t>4. The student accepted responsibility for a fair portion of the tasks and was an enthusiastic member of my team.</w:t>
            </w:r>
          </w:p>
        </w:tc>
        <w:tc>
          <w:tcPr>
            <w:tcW w:w="2160" w:type="dxa"/>
          </w:tcPr>
          <w:p w14:paraId="753C55D5" w14:textId="77777777" w:rsidR="00114DA6" w:rsidRDefault="00114DA6"/>
        </w:tc>
        <w:tc>
          <w:tcPr>
            <w:tcW w:w="2160" w:type="dxa"/>
          </w:tcPr>
          <w:p w14:paraId="26B5C863" w14:textId="77777777" w:rsidR="00114DA6" w:rsidRDefault="00114DA6"/>
        </w:tc>
        <w:tc>
          <w:tcPr>
            <w:tcW w:w="2160" w:type="dxa"/>
          </w:tcPr>
          <w:p w14:paraId="26D5491F" w14:textId="40E0A90C" w:rsidR="00114DA6" w:rsidRDefault="00D17683">
            <w:r>
              <w:t>2</w:t>
            </w:r>
          </w:p>
        </w:tc>
      </w:tr>
      <w:tr w:rsidR="00114DA6" w14:paraId="5822DD17" w14:textId="77777777">
        <w:tc>
          <w:tcPr>
            <w:tcW w:w="2160" w:type="dxa"/>
          </w:tcPr>
          <w:p w14:paraId="6FF2810B" w14:textId="77777777" w:rsidR="00114DA6" w:rsidRDefault="00000000">
            <w:r>
              <w:t>5. The student helped others to be successful and worked well with other members of the team.</w:t>
            </w:r>
          </w:p>
        </w:tc>
        <w:tc>
          <w:tcPr>
            <w:tcW w:w="2160" w:type="dxa"/>
          </w:tcPr>
          <w:p w14:paraId="454D7AE2" w14:textId="77777777" w:rsidR="00114DA6" w:rsidRDefault="00114DA6"/>
        </w:tc>
        <w:tc>
          <w:tcPr>
            <w:tcW w:w="2160" w:type="dxa"/>
          </w:tcPr>
          <w:p w14:paraId="486FFB8E" w14:textId="77777777" w:rsidR="00114DA6" w:rsidRDefault="00114DA6"/>
        </w:tc>
        <w:tc>
          <w:tcPr>
            <w:tcW w:w="2160" w:type="dxa"/>
          </w:tcPr>
          <w:p w14:paraId="0B124D0F" w14:textId="05C1F5C6" w:rsidR="00114DA6" w:rsidRDefault="00D17683">
            <w:r>
              <w:t>2</w:t>
            </w:r>
          </w:p>
        </w:tc>
      </w:tr>
    </w:tbl>
    <w:p w14:paraId="4C888E60" w14:textId="77777777" w:rsidR="00114DA6" w:rsidRDefault="00000000">
      <w:r>
        <w:t>Weighting: 10 / 2</w:t>
      </w:r>
    </w:p>
    <w:p w14:paraId="2DCADC9B" w14:textId="7B7EB1AD" w:rsidR="00114DA6" w:rsidRDefault="00000000">
      <w:r>
        <w:t>Total: __</w:t>
      </w:r>
      <w:r w:rsidR="00D17683">
        <w:t>5</w:t>
      </w:r>
      <w:r>
        <w:t>__ / 5</w:t>
      </w:r>
    </w:p>
    <w:p w14:paraId="5A7DF714" w14:textId="77777777" w:rsidR="00114DA6" w:rsidRDefault="00000000">
      <w:r>
        <w:br w:type="page"/>
      </w:r>
    </w:p>
    <w:p w14:paraId="2D7CB320" w14:textId="77777777" w:rsidR="00114DA6" w:rsidRDefault="00000000">
      <w:pPr>
        <w:pStyle w:val="Heading2"/>
      </w:pPr>
      <w:r>
        <w:lastRenderedPageBreak/>
        <w:t>Name of student being evaluated: Kaan</w:t>
      </w:r>
    </w:p>
    <w:p w14:paraId="23F0ABF1" w14:textId="77777777" w:rsidR="00114DA6" w:rsidRDefault="00000000">
      <w:r>
        <w:t>The student’s personal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56E92ED4" w14:textId="77777777">
        <w:tc>
          <w:tcPr>
            <w:tcW w:w="2160" w:type="dxa"/>
          </w:tcPr>
          <w:p w14:paraId="630103CE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38FBEC13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339C6082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112F1945" w14:textId="77777777" w:rsidR="00114DA6" w:rsidRDefault="00000000">
            <w:r>
              <w:t>Always (2)</w:t>
            </w:r>
          </w:p>
        </w:tc>
      </w:tr>
      <w:tr w:rsidR="00114DA6" w14:paraId="734F8D99" w14:textId="77777777">
        <w:tc>
          <w:tcPr>
            <w:tcW w:w="2160" w:type="dxa"/>
          </w:tcPr>
          <w:p w14:paraId="4AB64EC9" w14:textId="77777777" w:rsidR="00114DA6" w:rsidRDefault="00000000">
            <w:r>
              <w:t>1. The student contributed good ideas that added value to the project and produced high quality work.</w:t>
            </w:r>
          </w:p>
        </w:tc>
        <w:tc>
          <w:tcPr>
            <w:tcW w:w="2160" w:type="dxa"/>
          </w:tcPr>
          <w:p w14:paraId="4EF951B5" w14:textId="77777777" w:rsidR="00114DA6" w:rsidRDefault="00114DA6"/>
        </w:tc>
        <w:tc>
          <w:tcPr>
            <w:tcW w:w="2160" w:type="dxa"/>
          </w:tcPr>
          <w:p w14:paraId="4DC05AAE" w14:textId="46733CAC" w:rsidR="00114DA6" w:rsidRDefault="00D17683">
            <w:r>
              <w:t>1</w:t>
            </w:r>
          </w:p>
        </w:tc>
        <w:tc>
          <w:tcPr>
            <w:tcW w:w="2160" w:type="dxa"/>
          </w:tcPr>
          <w:p w14:paraId="67639B74" w14:textId="77777777" w:rsidR="00114DA6" w:rsidRDefault="00114DA6"/>
        </w:tc>
      </w:tr>
      <w:tr w:rsidR="00114DA6" w14:paraId="22F16962" w14:textId="77777777">
        <w:tc>
          <w:tcPr>
            <w:tcW w:w="2160" w:type="dxa"/>
          </w:tcPr>
          <w:p w14:paraId="4DF82C54" w14:textId="77777777" w:rsidR="00114DA6" w:rsidRDefault="00000000">
            <w:r>
              <w:t>2. The student performed their tasks in line with what was expected of them.</w:t>
            </w:r>
          </w:p>
        </w:tc>
        <w:tc>
          <w:tcPr>
            <w:tcW w:w="2160" w:type="dxa"/>
          </w:tcPr>
          <w:p w14:paraId="44C97532" w14:textId="77777777" w:rsidR="00114DA6" w:rsidRDefault="00114DA6"/>
        </w:tc>
        <w:tc>
          <w:tcPr>
            <w:tcW w:w="2160" w:type="dxa"/>
          </w:tcPr>
          <w:p w14:paraId="7FA1E177" w14:textId="77777777" w:rsidR="00114DA6" w:rsidRDefault="00114DA6"/>
        </w:tc>
        <w:tc>
          <w:tcPr>
            <w:tcW w:w="2160" w:type="dxa"/>
          </w:tcPr>
          <w:p w14:paraId="00539E6D" w14:textId="4DEB7204" w:rsidR="00114DA6" w:rsidRDefault="00D17683">
            <w:r>
              <w:t>2</w:t>
            </w:r>
          </w:p>
        </w:tc>
      </w:tr>
      <w:tr w:rsidR="00114DA6" w14:paraId="513C07A3" w14:textId="77777777">
        <w:tc>
          <w:tcPr>
            <w:tcW w:w="2160" w:type="dxa"/>
          </w:tcPr>
          <w:p w14:paraId="22648768" w14:textId="77777777" w:rsidR="00114DA6" w:rsidRDefault="00000000">
            <w:r>
              <w:t>3. The student managed their own time well and met deadlines.</w:t>
            </w:r>
          </w:p>
        </w:tc>
        <w:tc>
          <w:tcPr>
            <w:tcW w:w="2160" w:type="dxa"/>
          </w:tcPr>
          <w:p w14:paraId="05AB687E" w14:textId="77777777" w:rsidR="00114DA6" w:rsidRDefault="00114DA6"/>
        </w:tc>
        <w:tc>
          <w:tcPr>
            <w:tcW w:w="2160" w:type="dxa"/>
          </w:tcPr>
          <w:p w14:paraId="1BD456BC" w14:textId="77777777" w:rsidR="00114DA6" w:rsidRDefault="00114DA6"/>
        </w:tc>
        <w:tc>
          <w:tcPr>
            <w:tcW w:w="2160" w:type="dxa"/>
          </w:tcPr>
          <w:p w14:paraId="3C101D2C" w14:textId="5C81F3FE" w:rsidR="00114DA6" w:rsidRDefault="00D17683">
            <w:r>
              <w:t>2</w:t>
            </w:r>
          </w:p>
        </w:tc>
      </w:tr>
    </w:tbl>
    <w:p w14:paraId="06FDCC37" w14:textId="77777777" w:rsidR="00114DA6" w:rsidRDefault="00114DA6"/>
    <w:p w14:paraId="518FFED8" w14:textId="30330C80" w:rsidR="00114DA6" w:rsidRDefault="00000000">
      <w:r>
        <w:t xml:space="preserve">The </w:t>
      </w:r>
      <w:proofErr w:type="gramStart"/>
      <w:r>
        <w:t>student’s</w:t>
      </w:r>
      <w:proofErr w:type="gramEnd"/>
      <w:r>
        <w:t xml:space="preserve"> work as part of a team:</w:t>
      </w:r>
      <w:r w:rsidR="00D17683">
        <w:t xml:space="preserve"> Question 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5E3B5F90" w14:textId="77777777">
        <w:tc>
          <w:tcPr>
            <w:tcW w:w="2160" w:type="dxa"/>
          </w:tcPr>
          <w:p w14:paraId="1C308C66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0D86D610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08CECF59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00F55144" w14:textId="77777777" w:rsidR="00114DA6" w:rsidRDefault="00000000">
            <w:r>
              <w:t>Always (2)</w:t>
            </w:r>
          </w:p>
        </w:tc>
      </w:tr>
      <w:tr w:rsidR="00114DA6" w14:paraId="4A7601A6" w14:textId="77777777">
        <w:tc>
          <w:tcPr>
            <w:tcW w:w="2160" w:type="dxa"/>
          </w:tcPr>
          <w:p w14:paraId="26CE0A8E" w14:textId="77777777" w:rsidR="00114DA6" w:rsidRDefault="00000000">
            <w:r>
              <w:t>4. The student accepted responsibility for a fair portion of the tasks and was an enthusiastic member of my team.</w:t>
            </w:r>
          </w:p>
        </w:tc>
        <w:tc>
          <w:tcPr>
            <w:tcW w:w="2160" w:type="dxa"/>
          </w:tcPr>
          <w:p w14:paraId="4977B676" w14:textId="77777777" w:rsidR="00114DA6" w:rsidRDefault="00114DA6"/>
        </w:tc>
        <w:tc>
          <w:tcPr>
            <w:tcW w:w="2160" w:type="dxa"/>
          </w:tcPr>
          <w:p w14:paraId="109FB4A5" w14:textId="77777777" w:rsidR="00114DA6" w:rsidRDefault="00114DA6"/>
        </w:tc>
        <w:tc>
          <w:tcPr>
            <w:tcW w:w="2160" w:type="dxa"/>
          </w:tcPr>
          <w:p w14:paraId="59E1E75F" w14:textId="007A50BD" w:rsidR="00114DA6" w:rsidRDefault="00D17683">
            <w:r>
              <w:t>2</w:t>
            </w:r>
          </w:p>
        </w:tc>
      </w:tr>
      <w:tr w:rsidR="00114DA6" w14:paraId="5C5E58F3" w14:textId="77777777">
        <w:tc>
          <w:tcPr>
            <w:tcW w:w="2160" w:type="dxa"/>
          </w:tcPr>
          <w:p w14:paraId="2C2A2ADA" w14:textId="77777777" w:rsidR="00114DA6" w:rsidRDefault="00000000">
            <w:r>
              <w:t>5. The student helped others to be successful and worked well with other members of the team.</w:t>
            </w:r>
          </w:p>
        </w:tc>
        <w:tc>
          <w:tcPr>
            <w:tcW w:w="2160" w:type="dxa"/>
          </w:tcPr>
          <w:p w14:paraId="68BAB619" w14:textId="77777777" w:rsidR="00114DA6" w:rsidRDefault="00114DA6"/>
        </w:tc>
        <w:tc>
          <w:tcPr>
            <w:tcW w:w="2160" w:type="dxa"/>
          </w:tcPr>
          <w:p w14:paraId="5DE8D32B" w14:textId="77777777" w:rsidR="00114DA6" w:rsidRDefault="00114DA6"/>
        </w:tc>
        <w:tc>
          <w:tcPr>
            <w:tcW w:w="2160" w:type="dxa"/>
          </w:tcPr>
          <w:p w14:paraId="47F9FCA6" w14:textId="6F7800A1" w:rsidR="00114DA6" w:rsidRDefault="00D17683">
            <w:r>
              <w:t>2</w:t>
            </w:r>
          </w:p>
        </w:tc>
      </w:tr>
    </w:tbl>
    <w:p w14:paraId="2A874AA7" w14:textId="77777777" w:rsidR="00114DA6" w:rsidRDefault="00000000">
      <w:r>
        <w:t>Weighting: 10 / 2</w:t>
      </w:r>
    </w:p>
    <w:p w14:paraId="2347C37C" w14:textId="69BD1381" w:rsidR="00114DA6" w:rsidRDefault="00000000">
      <w:r>
        <w:t>Total: _</w:t>
      </w:r>
      <w:r w:rsidR="00D17683">
        <w:t>5</w:t>
      </w:r>
      <w:r>
        <w:t>___ / 5</w:t>
      </w:r>
    </w:p>
    <w:p w14:paraId="13232538" w14:textId="77777777" w:rsidR="00114DA6" w:rsidRDefault="00000000">
      <w:r>
        <w:br w:type="page"/>
      </w:r>
    </w:p>
    <w:sectPr w:rsidR="00114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665357">
    <w:abstractNumId w:val="8"/>
  </w:num>
  <w:num w:numId="2" w16cid:durableId="972490380">
    <w:abstractNumId w:val="6"/>
  </w:num>
  <w:num w:numId="3" w16cid:durableId="1232547173">
    <w:abstractNumId w:val="5"/>
  </w:num>
  <w:num w:numId="4" w16cid:durableId="800420161">
    <w:abstractNumId w:val="4"/>
  </w:num>
  <w:num w:numId="5" w16cid:durableId="308287578">
    <w:abstractNumId w:val="7"/>
  </w:num>
  <w:num w:numId="6" w16cid:durableId="707024216">
    <w:abstractNumId w:val="3"/>
  </w:num>
  <w:num w:numId="7" w16cid:durableId="2063170225">
    <w:abstractNumId w:val="2"/>
  </w:num>
  <w:num w:numId="8" w16cid:durableId="1907064361">
    <w:abstractNumId w:val="1"/>
  </w:num>
  <w:num w:numId="9" w16cid:durableId="179859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DA6"/>
    <w:rsid w:val="0015074B"/>
    <w:rsid w:val="0029639D"/>
    <w:rsid w:val="00326F90"/>
    <w:rsid w:val="00AA1D8D"/>
    <w:rsid w:val="00B47730"/>
    <w:rsid w:val="00CB0664"/>
    <w:rsid w:val="00D17683"/>
    <w:rsid w:val="00DA2824"/>
    <w:rsid w:val="00F567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2FE524"/>
  <w14:defaultImageDpi w14:val="300"/>
  <w15:docId w15:val="{D495C40E-CA66-4889-B7F4-CC342AAD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654</Words>
  <Characters>3016</Characters>
  <Application>Microsoft Office Word</Application>
  <DocSecurity>0</DocSecurity>
  <Lines>301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Xola Mgangxela</cp:lastModifiedBy>
  <cp:revision>2</cp:revision>
  <dcterms:created xsi:type="dcterms:W3CDTF">2013-12-23T23:15:00Z</dcterms:created>
  <dcterms:modified xsi:type="dcterms:W3CDTF">2025-10-10T17:41:00Z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56449b88-e7d4-46c2-b1fe-b421327dfd8a</vt:lpwstr>
  </property>
</Properties>
</file>